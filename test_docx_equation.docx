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選項（A）正確的原因是：計算方式為 </w:t>
      </w:r>
      <m:oMath xmlns:mml="http://www.w3.org/1998/Math/MathML">
        <m:box>
          <m:e>
            <m:r>
              <m:rPr>
                <m:sty m:val="p"/>
              </m:rPr>
              <m:t>2000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8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100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6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10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2000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800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60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4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2864</m:t>
            </m:r>
          </m:e>
        </m:box>
      </m:oMath>
      <w:r>
        <w:t>。其他選項與正確計算結果比較皆不正確。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選項（B）正確的原因是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80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box>
      </m:oMath>
      <w:r>
        <w:t xml:space="preserve"> 小於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120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box>
      </m:oMath>
      <w:r>
        <w:t xml:space="preserve">，因此 </w:t>
      </w:r>
      <m:oMath xmlns:mml="http://www.w3.org/1998/Math/MathML">
        <m:box>
          <m:e>
            <m:r>
              <m:rPr>
                <m:sty m:val="p"/>
              </m:rPr>
              <m:t>∠</m:t>
            </m:r>
            <m:r>
              <m:rPr>
                <m:sty m:val="p"/>
              </m:rPr>
              <m:t>3</m:t>
            </m:r>
          </m:e>
        </m:box>
      </m:oMath>
      <w:r>
        <w:t xml:space="preserve"> 小於 </w:t>
      </w:r>
      <m:oMath xmlns:mml="http://www.w3.org/1998/Math/MathML">
        <m:box>
          <m:e>
            <m:r>
              <m:rPr>
                <m:sty m:val="p"/>
              </m:rPr>
              <m:t>∠</m:t>
            </m:r>
            <m:r>
              <m:rPr>
                <m:sty m:val="p"/>
              </m:rPr>
              <m:t>4</m:t>
            </m:r>
          </m:e>
        </m:box>
      </m:oMath>
      <w:r>
        <w:t>。A 選項與題目數值不符，C 選項顛倒大小，D 選項則錯誤，因為兩個角的大小是明確可比的。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選項(C) 正確的原因是切割或重新拼湊不改變面積，原正方形面積為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5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=</m:t>
            </m:r>
            <m:r>
              <m:rPr>
                <m:sty m:val="p"/>
              </m:rPr>
              <m:t>25</m:t>
            </m:r>
            <m:r>
              <m:t/>
            </m:r>
            <m:r>
              <m:rPr>
                <m:sty m:val="i"/>
              </m:rPr>
              <m:t>c</m:t>
            </m:r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  <w:r>
        <w:t>。其他選項都低於正確面積，因此不正確。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切割和重組圖形不會改變圖形中 </w:t>
      </w:r>
      <m:oMath xmlns:mml="http://www.w3.org/1998/Math/MathML">
        <m:box>
          <m:e>
            <m:r>
              <m:rPr>
                <m:sty m:val="p"/>
              </m:rPr>
              <m:t>1</m:t>
            </m:r>
            <m:sSup>
              <m:e>
                <m:r>
                  <m:rPr>
                    <m:nor/>
                  </m:rPr>
                  <m:t>cm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  <w:r>
        <w:t xml:space="preserve"> 正方形的總數。原來的矩形是由 </w:t>
      </w:r>
      <m:oMath xmlns:mml="http://www.w3.org/1998/Math/MathML">
        <m:box>
          <m:e>
            <m:r>
              <m:rPr>
                <m:sty m:val="p"/>
              </m:rPr>
              <m:t>2</m:t>
            </m:r>
            <m:r>
              <m:rPr>
                <m:sty m:val="i"/>
              </m:rPr>
              <m:t>t</m:t>
            </m:r>
            <m:r>
              <m:rPr>
                <m:sty m:val="i"/>
              </m:rPr>
              <m:t>i</m:t>
            </m:r>
            <m:r>
              <m:rPr>
                <m:sty m:val="i"/>
              </m:rPr>
              <m:t>m</m:t>
            </m:r>
            <m:r>
              <m:rPr>
                <m:sty m:val="i"/>
              </m:rPr>
              <m:t>e</m:t>
            </m:r>
            <m:r>
              <m:rPr>
                <m:sty m:val="i"/>
              </m:rPr>
              <m:t>s</m:t>
            </m:r>
            <m:r>
              <m:rPr>
                <m:sty m:val="p"/>
              </m:rPr>
              <m:t>3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6</m:t>
            </m:r>
          </m:e>
        </m:box>
      </m:oMath>
      <w:r>
        <w:t xml:space="preserve"> 個正方形構成，所以無論如何切割拼湊，新圖形的面積仍然是 </w:t>
      </w:r>
      <m:oMath xmlns:mml="http://www.w3.org/1998/Math/MathML">
        <m:box>
          <m:e>
            <m:r>
              <m:rPr>
                <m:sty m:val="p"/>
              </m:rPr>
              <m:t>6</m:t>
            </m:r>
            <m:sSup>
              <m:e>
                <m:r>
                  <m:rPr>
                    <m:nor/>
                  </m:rPr>
                  <m:t>cm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  <w:r>
        <w:t>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/>
      <m:oMath xmlns:mml="http://www.w3.org/1998/Math/MathML">
        <m:box>
          <m:e>
            <m:r>
              <m:rPr>
                <m:sty m:val="p"/>
              </m:rPr>
              <m:t>15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4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3</m:t>
            </m:r>
          </m:e>
        </m:box>
      </m:oMath>
      <w:r/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數字 </w:t>
      </w:r>
      <m:oMath xmlns:mml="http://www.w3.org/1998/Math/MathML">
        <m:box>
          <m:e>
            <m:r>
              <m:rPr>
                <m:sty m:val="p"/>
              </m:rPr>
              <m:t>507920</m:t>
            </m:r>
          </m:e>
        </m:box>
      </m:oMath>
      <w:r>
        <w:t xml:space="preserve"> 是一個六位數，從左到右各位的位名依次是：</w:t>
        <w:br/>
        <w:br/>
      </w:r>
      <m:oMath xmlns:mml="http://www.w3.org/1998/Math/MathML">
        <m:box>
          <m:e>
            <m:m>
              <m:mr>
                <m:e>
                  <m:box>
                    <m:e>
                      <m:r>
                        <m:rPr>
                          <m:nor/>
                        </m:rPr>
                        <m:t>位名</m:t>
                      </m:r>
                    </m:e>
                  </m:box>
                </m:e>
                <m:e>
                  <m:box>
                    <m:e>
                      <m:r>
                        <m:rPr>
                          <m:nor/>
                        </m:rPr>
                        <m:t>數字</m:t>
                      </m:r>
                    </m:e>
                  </m:box>
                </m:e>
              </m:mr>
              <m:mr>
                <m:e>
                  <m:box>
                    <m:e>
                      <m:r>
                        <m:rPr>
                          <m:nor/>
                        </m:rPr>
                        <m:t>十萬位</m:t>
                      </m:r>
                    </m:e>
                  </m:box>
                </m:e>
                <m:e>
                  <m:box>
                    <m:e>
                      <m:r>
                        <m:rPr>
                          <m:sty m:val="p"/>
                        </m:rPr>
                        <m:t>5</m:t>
                      </m:r>
                    </m:e>
                  </m:box>
                </m:e>
              </m:mr>
              <m:mr>
                <m:e>
                  <m:box>
                    <m:e>
                      <m:r>
                        <m:rPr>
                          <m:nor/>
                        </m:rPr>
                        <m:t>萬位</m:t>
                      </m:r>
                    </m:e>
                  </m:box>
                </m:e>
                <m:e>
                  <m:box>
                    <m:e>
                      <m:r>
                        <m:rPr>
                          <m:sty m:val="p"/>
                        </m:rPr>
                        <m:t>0</m:t>
                      </m:r>
                    </m:e>
                  </m:box>
                </m:e>
              </m:mr>
              <m:mr>
                <m:e>
                  <m:box>
                    <m:e>
                      <m:r>
                        <m:rPr>
                          <m:nor/>
                        </m:rPr>
                        <m:t>千位</m:t>
                      </m:r>
                    </m:e>
                  </m:box>
                </m:e>
                <m:e>
                  <m:box>
                    <m:e>
                      <m:r>
                        <m:rPr>
                          <m:sty m:val="p"/>
                        </m:rPr>
                        <m:t>7</m:t>
                      </m:r>
                    </m:e>
                  </m:box>
                </m:e>
              </m:mr>
              <m:mr>
                <m:e>
                  <m:box>
                    <m:e>
                      <m:r>
                        <m:rPr>
                          <m:nor/>
                        </m:rPr>
                        <m:t>百位</m:t>
                      </m:r>
                    </m:e>
                  </m:box>
                </m:e>
                <m:e>
                  <m:box>
                    <m:e>
                      <m:r>
                        <m:rPr>
                          <m:sty m:val="p"/>
                        </m:rPr>
                        <m:t>9</m:t>
                      </m:r>
                    </m:e>
                  </m:box>
                </m:e>
              </m:mr>
              <m:mr>
                <m:e>
                  <m:box>
                    <m:e>
                      <m:r>
                        <m:rPr>
                          <m:nor/>
                        </m:rPr>
                        <m:t>十位</m:t>
                      </m:r>
                    </m:e>
                  </m:box>
                </m:e>
                <m:e>
                  <m:box>
                    <m:e>
                      <m:r>
                        <m:rPr>
                          <m:sty m:val="p"/>
                        </m:rPr>
                        <m:t>2</m:t>
                      </m:r>
                    </m:e>
                  </m:box>
                </m:e>
              </m:mr>
              <m:mr>
                <m:e>
                  <m:box>
                    <m:e>
                      <m:r>
                        <m:rPr>
                          <m:nor/>
                        </m:rPr>
                        <m:t>個位</m:t>
                      </m:r>
                    </m:e>
                  </m:box>
                </m:e>
                <m:e>
                  <m:box>
                    <m:e>
                      <m:r>
                        <m:rPr>
                          <m:sty m:val="p"/>
                        </m:rPr>
                        <m:t>0</m:t>
                      </m:r>
                    </m:e>
                  </m:box>
                </m:e>
              </m:mr>
            </m:m>
          </m:e>
        </m:box>
      </m:oMath>
      <w:r>
        <w:br/>
        <w:br/>
        <w:t>這意味著：</w:t>
        <w:br/>
      </w:r>
      <m:oMath xmlns:mml="http://www.w3.org/1998/Math/MathML">
        <m:box>
          <m:e>
            <m:r>
              <m:rPr>
                <m:sty m:val="p"/>
              </m:rPr>
              <m:t>5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100000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500000</m:t>
            </m:r>
          </m:e>
        </m:box>
      </m:oMath>
      <w:r>
        <w:t xml:space="preserve">, </w:t>
        <w:br/>
      </w:r>
      <m:oMath xmlns:mml="http://www.w3.org/1998/Math/MathML">
        <m:box>
          <m:e>
            <m:r>
              <m:rPr>
                <m:sty m:val="p"/>
              </m:rPr>
              <m:t>0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10000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</m:t>
            </m:r>
          </m:e>
        </m:box>
      </m:oMath>
      <w:r>
        <w:t xml:space="preserve">, </w:t>
        <w:br/>
      </w:r>
      <m:oMath xmlns:mml="http://www.w3.org/1998/Math/MathML">
        <m:box>
          <m:e>
            <m:r>
              <m:rPr>
                <m:sty m:val="p"/>
              </m:rPr>
              <m:t>7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1000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7000</m:t>
            </m:r>
          </m:e>
        </m:box>
      </m:oMath>
      <w:r>
        <w:t xml:space="preserve">, </w:t>
        <w:br/>
      </w:r>
      <m:oMath xmlns:mml="http://www.w3.org/1998/Math/MathML">
        <m:box>
          <m:e>
            <m:r>
              <m:rPr>
                <m:sty m:val="p"/>
              </m:rPr>
              <m:t>9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100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900</m:t>
            </m:r>
          </m:e>
        </m:box>
      </m:oMath>
      <w:r>
        <w:t xml:space="preserve">, </w:t>
        <w:br/>
      </w:r>
      <m:oMath xmlns:mml="http://www.w3.org/1998/Math/MathML">
        <m:box>
          <m:e>
            <m:r>
              <m:rPr>
                <m:sty m:val="p"/>
              </m:rPr>
              <m:t>2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10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20</m:t>
            </m:r>
          </m:e>
        </m:box>
      </m:oMath>
      <w:r>
        <w:t xml:space="preserve">, </w:t>
        <w:br/>
      </w:r>
      <m:oMath xmlns:mml="http://www.w3.org/1998/Math/MathML">
        <m:box>
          <m:e>
            <m:r>
              <m:rPr>
                <m:sty m:val="p"/>
              </m:rPr>
              <m:t>0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</m:t>
            </m:r>
          </m:e>
        </m:box>
      </m:oMath>
      <w:r>
        <w:t>。</w:t>
        <w:br/>
        <w:br/>
        <w:t xml:space="preserve">將這些加起來就是 </w:t>
      </w:r>
      <m:oMath xmlns:mml="http://www.w3.org/1998/Math/MathML">
        <m:box>
          <m:e>
            <m:r>
              <m:rPr>
                <m:sty m:val="p"/>
              </m:rPr>
              <m:t>500000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7000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900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507920</m:t>
            </m:r>
          </m:e>
        </m:box>
      </m:oMath>
      <w:r>
        <w:t>。</w:t>
        <w:br/>
        <w:t>因此，這個數字讀作「五十萬零七千九百二十」。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小明用量角器量出一個角度為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47</m:t>
                </m:r>
              </m:e>
              <m:sup>
                <m:r>
                  <m:t/>
                </m:r>
              </m:sup>
            </m:sSup>
            <m:r>
              <m:rPr>
                <m:sty m:val="i"/>
              </m:rPr>
              <m:t>c</m:t>
            </m:r>
            <m:r>
              <m:rPr>
                <m:sty m:val="i"/>
              </m:rPr>
              <m:t>i</m:t>
            </m:r>
            <m:r>
              <m:rPr>
                <m:sty m:val="i"/>
              </m:rPr>
              <m:t>r</m:t>
            </m:r>
            <m:r>
              <m:rPr>
                <m:sty m:val="i"/>
              </m:rPr>
              <m:t>c</m:t>
            </m:r>
          </m:e>
        </m:box>
      </m:oMath>
      <w:r>
        <w:t>，請問這個角屬於哪一類角？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>使用除法直式計算：</w:t>
      </w:r>
      <m:oMath xmlns:mml="http://www.w3.org/1998/Math/MathML">
        <m:box>
          <m:e>
            <m:r>
              <m:rPr>
                <m:sty m:val="p"/>
              </m:rPr>
              <m:t>8327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1665</m:t>
            </m:r>
            <m:r>
              <m:rPr>
                <m:nor/>
              </m:rPr>
              <m:t> …… </m:t>
            </m:r>
            <m:r>
              <m:rPr>
                <m:sty m:val="p"/>
              </m:rPr>
              <m:t>2</m:t>
            </m:r>
          </m:e>
        </m:box>
      </m:oMath>
      <w:r>
        <w:t xml:space="preserve"> 說明：先計算 </w:t>
      </w:r>
      <m:oMath xmlns:mml="http://www.w3.org/1998/Math/MathML">
        <m:box>
          <m:e>
            <m:r>
              <m:rPr>
                <m:sty m:val="p"/>
              </m:rPr>
              <m:t>8327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5</m:t>
            </m:r>
          </m:e>
        </m:box>
      </m:oMath>
      <w:r>
        <w:t xml:space="preserve">，得到商 </w:t>
      </w:r>
      <m:oMath xmlns:mml="http://www.w3.org/1998/Math/MathML">
        <m:box>
          <m:e>
            <m:r>
              <m:rPr>
                <m:sty m:val="p"/>
              </m:rPr>
              <m:t>1665</m:t>
            </m:r>
          </m:e>
        </m:box>
      </m:oMath>
      <w:r>
        <w:t xml:space="preserve">；接著計算 </w:t>
      </w:r>
      <m:oMath xmlns:mml="http://www.w3.org/1998/Math/MathML">
        <m:box>
          <m:e>
            <m:r>
              <m:rPr>
                <m:sty m:val="p"/>
              </m:rPr>
              <m:t>1665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8325</m:t>
            </m:r>
          </m:e>
        </m:box>
      </m:oMath>
      <w:r>
        <w:t xml:space="preserve">，最後 </w:t>
      </w:r>
      <m:oMath xmlns:mml="http://www.w3.org/1998/Math/MathML">
        <m:box>
          <m:e>
            <m:r>
              <m:rPr>
                <m:sty m:val="p"/>
              </m:rPr>
              <m:t>8327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8325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</m:e>
        </m:box>
      </m:oMath>
      <w:r>
        <w:t xml:space="preserve">，因此每班分得 </w:t>
      </w:r>
      <m:oMath xmlns:mml="http://www.w3.org/1998/Math/MathML">
        <m:box>
          <m:e>
            <m:r>
              <m:rPr>
                <m:sty m:val="p"/>
              </m:rPr>
              <m:t>1665</m:t>
            </m:r>
          </m:e>
        </m:box>
      </m:oMath>
      <w:r>
        <w:t xml:space="preserve"> 張獎狀，剩下 </w:t>
      </w:r>
      <m:oMath xmlns:mml="http://www.w3.org/1998/Math/MathML">
        <m:box>
          <m:e>
            <m:r>
              <m:rPr>
                <m:sty m:val="p"/>
              </m:rPr>
              <m:t>2</m:t>
            </m:r>
          </m:e>
        </m:box>
      </m:oMath>
      <w:r>
        <w:t xml:space="preserve"> 張。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>首先，將第一天的距離換算成公尺：</w:t>
      </w:r>
      <m:oMath xmlns:mml="http://www.w3.org/1998/Math/MathML">
        <m:box>
          <m:e>
            <m:r>
              <m:rPr>
                <m:sty m:val="p"/>
              </m:rPr>
              <m:t>4</m:t>
            </m:r>
            <m:r>
              <m:rPr>
                <m:nor/>
              </m:rPr>
              <m:t> 公里 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1000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4000</m:t>
            </m:r>
            <m:r>
              <m:rPr>
                <m:nor/>
              </m:rPr>
              <m:t> 公尺</m:t>
            </m:r>
            <m:r>
              <m:rPr>
                <m:sty m:val="p"/>
              </m:rPr>
              <m:t>.</m:t>
            </m:r>
          </m:e>
        </m:box>
      </m:oMath>
      <w:r>
        <w:t xml:space="preserve">\n所以總距離為 </w:t>
      </w:r>
      <m:oMath xmlns:mml="http://www.w3.org/1998/Math/MathML">
        <m:box>
          <m:e>
            <m:r>
              <m:rPr>
                <m:sty m:val="p"/>
              </m:rPr>
              <m:t>4000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600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4600</m:t>
            </m:r>
            <m:r>
              <m:rPr>
                <m:nor/>
              </m:rPr>
              <m:t> 公尺</m:t>
            </m:r>
            <m:r>
              <m:rPr>
                <m:sty m:val="p"/>
              </m:rPr>
              <m:t>.</m:t>
            </m:r>
          </m:e>
        </m:box>
      </m:oMath>
      <w:r>
        <w:t>\n接著，將減少的距離換算成公尺：</w:t>
      </w:r>
      <m:oMath xmlns:mml="http://www.w3.org/1998/Math/MathML">
        <m:box>
          <m:e>
            <m:r>
              <m:rPr>
                <m:sty m:val="p"/>
              </m:rPr>
              <m:t>1</m:t>
            </m:r>
            <m:r>
              <m:rPr>
                <m:nor/>
              </m:rPr>
              <m:t> 公里 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1000</m:t>
            </m:r>
            <m:r>
              <m:rPr>
                <m:nor/>
              </m:rPr>
              <m:t> 公尺</m:t>
            </m:r>
            <m:r>
              <m:rPr>
                <m:sty m:val="p"/>
              </m:rPr>
              <m:t>,</m:t>
            </m:r>
          </m:e>
        </m:box>
      </m:oMath>
      <w:r>
        <w:t xml:space="preserve"> 故 </w:t>
      </w:r>
      <m:oMath xmlns:mml="http://www.w3.org/1998/Math/MathML">
        <m:box>
          <m:e>
            <m:r>
              <m:rPr>
                <m:sty m:val="p"/>
              </m:rPr>
              <m:t>1000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250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1250</m:t>
            </m:r>
            <m:r>
              <m:rPr>
                <m:nor/>
              </m:rPr>
              <m:t> 公尺</m:t>
            </m:r>
            <m:r>
              <m:rPr>
                <m:sty m:val="p"/>
              </m:rPr>
              <m:t>.</m:t>
            </m:r>
          </m:e>
        </m:box>
      </m:oMath>
      <w:r>
        <w:t>\n最後，利用減法計算：</w:t>
      </w:r>
      <m:oMath xmlns:mml="http://www.w3.org/1998/Math/MathML">
        <m:box>
          <m:e>
            <m:r>
              <m:rPr>
                <m:sty m:val="p"/>
              </m:rPr>
              <m:t>4600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1250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3350</m:t>
            </m:r>
            <m:r>
              <m:rPr>
                <m:nor/>
              </m:rPr>
              <m:t> 公尺</m:t>
            </m:r>
            <m:r>
              <m:rPr>
                <m:sty m:val="p"/>
              </m:rPr>
              <m:t>.</m:t>
            </m:r>
          </m:e>
        </m:box>
      </m:oMath>
      <w:r>
        <w:t xml:space="preserve">\n因此，隔天學生跑了 </w:t>
      </w:r>
      <m:oMath xmlns:mml="http://www.w3.org/1998/Math/MathML">
        <m:box>
          <m:e>
            <m:r>
              <m:rPr>
                <m:sty m:val="p"/>
              </m:rPr>
              <m:t>3350</m:t>
            </m:r>
          </m:e>
        </m:box>
      </m:oMath>
      <w:r>
        <w:t xml:space="preserve"> 公尺，也就是 </w:t>
      </w:r>
      <m:oMath xmlns:mml="http://www.w3.org/1998/Math/MathML">
        <m:box>
          <m:e>
            <m:r>
              <m:rPr>
                <m:sty m:val="p"/>
              </m:rPr>
              <m:t>3</m:t>
            </m:r>
          </m:e>
        </m:box>
      </m:oMath>
      <w:r>
        <w:t xml:space="preserve"> 公里 </w:t>
      </w:r>
      <m:oMath xmlns:mml="http://www.w3.org/1998/Math/MathML">
        <m:box>
          <m:e>
            <m:r>
              <m:rPr>
                <m:sty m:val="p"/>
              </m:rPr>
              <m:t>350</m:t>
            </m:r>
          </m:e>
        </m:box>
      </m:oMath>
      <w:r>
        <w:t xml:space="preserve"> 公尺。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若有兩個全等三角形，其頂點分別為 </w:t>
      </w:r>
      <m:oMath xmlns:mml="http://www.w3.org/1998/Math/MathML">
        <m:box>
          <m:e>
            <m:r>
              <m:rPr>
                <m:sty m:val="i"/>
              </m:rPr>
              <m:t>A</m:t>
            </m:r>
          </m:e>
        </m:box>
      </m:oMath>
      <w:r>
        <w:t xml:space="preserve">, </w:t>
      </w:r>
      <m:oMath xmlns:mml="http://www.w3.org/1998/Math/MathML">
        <m:box>
          <m:e>
            <m:r>
              <m:rPr>
                <m:sty m:val="i"/>
              </m:rPr>
              <m:t>B</m:t>
            </m:r>
          </m:e>
        </m:box>
      </m:oMath>
      <w:r>
        <w:t xml:space="preserve">, </w:t>
      </w:r>
      <m:oMath xmlns:mml="http://www.w3.org/1998/Math/MathML">
        <m:box>
          <m:e>
            <m:r>
              <m:rPr>
                <m:sty m:val="i"/>
              </m:rPr>
              <m:t>C</m:t>
            </m:r>
          </m:e>
        </m:box>
      </m:oMath>
      <w:r>
        <w:t xml:space="preserve"> 與 </w:t>
      </w:r>
      <m:oMath xmlns:mml="http://www.w3.org/1998/Math/MathML">
        <m:box>
          <m:e>
            <m:r>
              <m:rPr>
                <m:sty m:val="i"/>
              </m:rPr>
              <m:t>D</m:t>
            </m:r>
          </m:e>
        </m:box>
      </m:oMath>
      <w:r>
        <w:t xml:space="preserve">, </w:t>
      </w:r>
      <m:oMath xmlns:mml="http://www.w3.org/1998/Math/MathML">
        <m:box>
          <m:e>
            <m:r>
              <m:rPr>
                <m:sty m:val="i"/>
              </m:rPr>
              <m:t>E</m:t>
            </m:r>
          </m:e>
        </m:box>
      </m:oMath>
      <w:r>
        <w:t xml:space="preserve">, </w:t>
      </w:r>
      <m:oMath xmlns:mml="http://www.w3.org/1998/Math/MathML">
        <m:box>
          <m:e>
            <m:r>
              <m:rPr>
                <m:sty m:val="i"/>
              </m:rPr>
              <m:t>F</m:t>
            </m:r>
          </m:e>
        </m:box>
      </m:oMath>
      <w:r>
        <w:t xml:space="preserve">，對應關係為 </w:t>
      </w:r>
      <m:oMath xmlns:mml="http://www.w3.org/1998/Math/MathML">
        <m:box>
          <m:e>
            <m:r>
              <m:rPr>
                <m:sty m:val="i"/>
              </m:rPr>
              <m:t>A</m:t>
            </m:r>
            <m:r>
              <m:rPr>
                <m:sty m:val="p"/>
              </m:rPr>
              <m:t>↔</m:t>
            </m:r>
            <m:r>
              <m:rPr>
                <m:sty m:val="i"/>
              </m:rPr>
              <m:t>D</m:t>
            </m:r>
          </m:e>
        </m:box>
      </m:oMath>
      <w:r>
        <w:t xml:space="preserve">, </w:t>
      </w:r>
      <m:oMath xmlns:mml="http://www.w3.org/1998/Math/MathML">
        <m:box>
          <m:e>
            <m:r>
              <m:rPr>
                <m:sty m:val="i"/>
              </m:rPr>
              <m:t>B</m:t>
            </m:r>
            <m:r>
              <m:rPr>
                <m:sty m:val="p"/>
              </m:rPr>
              <m:t>↔</m:t>
            </m:r>
            <m:r>
              <m:rPr>
                <m:sty m:val="i"/>
              </m:rPr>
              <m:t>E</m:t>
            </m:r>
          </m:e>
        </m:box>
      </m:oMath>
      <w:r>
        <w:t xml:space="preserve">, </w:t>
      </w:r>
      <m:oMath xmlns:mml="http://www.w3.org/1998/Math/MathML">
        <m:box>
          <m:e>
            <m:r>
              <m:rPr>
                <m:sty m:val="i"/>
              </m:rPr>
              <m:t>C</m:t>
            </m:r>
            <m:r>
              <m:rPr>
                <m:sty m:val="p"/>
              </m:rPr>
              <m:t>↔</m:t>
            </m:r>
            <m:r>
              <m:rPr>
                <m:sty m:val="i"/>
              </m:rPr>
              <m:t>F</m:t>
            </m:r>
          </m:e>
        </m:box>
      </m:oMath>
      <w:r>
        <w:t xml:space="preserve">，請問邊 </w:t>
      </w:r>
      <m:oMath xmlns:mml="http://www.w3.org/1998/Math/MathML">
        <m:box>
          <m:e>
            <m:r>
              <m:rPr>
                <m:sty m:val="i"/>
              </m:rPr>
              <m:t>A</m:t>
            </m:r>
            <m:r>
              <m:rPr>
                <m:sty m:val="i"/>
              </m:rPr>
              <m:t>B</m:t>
            </m:r>
          </m:e>
        </m:box>
      </m:oMath>
      <w:r>
        <w:t xml:space="preserve"> 對應於哪一邊？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如果做 </w:t>
      </w:r>
      <m:oMath xmlns:mml="http://www.w3.org/1998/Math/MathML">
        <m:box>
          <m:e>
            <m:r>
              <m:rPr>
                <m:sty m:val="p"/>
              </m:rPr>
              <m:t>5</m:t>
            </m:r>
          </m:e>
        </m:box>
      </m:oMath>
      <w:r>
        <w:t xml:space="preserve"> 個蛋糕需要用每個蛋糕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den>
            </m:f>
          </m:e>
        </m:box>
      </m:oMath>
      <w:r>
        <w:t xml:space="preserve"> 杯牛奶，請問共需要幾杯牛奶？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一張折線圖記錄了某天從早上 </w:t>
      </w:r>
      <m:oMath xmlns:mml="http://www.w3.org/1998/Math/MathML">
        <m:box>
          <m:e>
            <m:r>
              <m:rPr>
                <m:sty m:val="p"/>
              </m:rPr>
              <m:t>6</m:t>
            </m:r>
          </m:e>
        </m:box>
      </m:oMath>
      <w:r>
        <w:t xml:space="preserve"> 點至下午 </w:t>
      </w:r>
      <m:oMath xmlns:mml="http://www.w3.org/1998/Math/MathML">
        <m:box>
          <m:e>
            <m:r>
              <m:rPr>
                <m:sty m:val="p"/>
              </m:rPr>
              <m:t>14</m:t>
            </m:r>
          </m:e>
        </m:box>
      </m:oMath>
      <w:r>
        <w:t xml:space="preserve"> 點，每兩小時的氣溫，數據如下：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18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i"/>
              </m:rPr>
              <m:t>C</m:t>
            </m:r>
          </m:e>
        </m:box>
      </m:oMath>
      <w:r>
        <w:t xml:space="preserve">,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20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i"/>
              </m:rPr>
              <m:t>C</m:t>
            </m:r>
          </m:e>
        </m:box>
      </m:oMath>
      <w:r>
        <w:t xml:space="preserve">,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24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i"/>
              </m:rPr>
              <m:t>C</m:t>
            </m:r>
          </m:e>
        </m:box>
      </m:oMath>
      <w:r>
        <w:t xml:space="preserve">,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22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i"/>
              </m:rPr>
              <m:t>C</m:t>
            </m:r>
          </m:e>
        </m:box>
      </m:oMath>
      <w:r>
        <w:t xml:space="preserve">,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19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i"/>
              </m:rPr>
              <m:t>C</m:t>
            </m:r>
          </m:e>
        </m:box>
      </m:oMath>
      <w:r>
        <w:t>。請問最高氣溫出現在幾點？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一張長條圖上顯示五個節目的收視率，分別為：節目A </w:t>
      </w:r>
      <m:oMath xmlns:mml="http://www.w3.org/1998/Math/MathML">
        <m:box>
          <m:e>
            <m:r>
              <m:rPr>
                <m:sty m:val="p"/>
              </m:rPr>
              <m:t>30</m:t>
            </m:r>
            <m:r>
              <m:rPr>
                <m:sty m:val="i"/>
              </m:rPr>
              <m:t>%</m:t>
            </m:r>
          </m:e>
        </m:box>
      </m:oMath>
      <w:r>
        <w:t xml:space="preserve">、節目B </w:t>
      </w:r>
      <m:oMath xmlns:mml="http://www.w3.org/1998/Math/MathML">
        <m:box>
          <m:e>
            <m:r>
              <m:rPr>
                <m:sty m:val="p"/>
              </m:rPr>
              <m:t>45</m:t>
            </m:r>
            <m:r>
              <m:rPr>
                <m:sty m:val="i"/>
              </m:rPr>
              <m:t>%</m:t>
            </m:r>
          </m:e>
        </m:box>
      </m:oMath>
      <w:r>
        <w:t xml:space="preserve">、節目C </w:t>
      </w:r>
      <m:oMath xmlns:mml="http://www.w3.org/1998/Math/MathML">
        <m:box>
          <m:e>
            <m:r>
              <m:rPr>
                <m:sty m:val="p"/>
              </m:rPr>
              <m:t>25</m:t>
            </m:r>
            <m:r>
              <m:rPr>
                <m:sty m:val="i"/>
              </m:rPr>
              <m:t>%</m:t>
            </m:r>
          </m:e>
        </m:box>
      </m:oMath>
      <w:r>
        <w:t xml:space="preserve">、節目D </w:t>
      </w:r>
      <m:oMath xmlns:mml="http://www.w3.org/1998/Math/MathML">
        <m:box>
          <m:e>
            <m:r>
              <m:rPr>
                <m:sty m:val="p"/>
              </m:rPr>
              <m:t>50</m:t>
            </m:r>
            <m:r>
              <m:rPr>
                <m:sty m:val="i"/>
              </m:rPr>
              <m:t>%</m:t>
            </m:r>
          </m:e>
        </m:box>
      </m:oMath>
      <w:r>
        <w:t xml:space="preserve">、節目E </w:t>
      </w:r>
      <m:oMath xmlns:mml="http://www.w3.org/1998/Math/MathML">
        <m:box>
          <m:e>
            <m:r>
              <m:rPr>
                <m:sty m:val="p"/>
              </m:rPr>
              <m:t>40</m:t>
            </m:r>
            <m:r>
              <m:rPr>
                <m:sty m:val="i"/>
              </m:rPr>
              <m:t>%</m:t>
            </m:r>
          </m:e>
        </m:box>
      </m:oMath>
      <w:r>
        <w:t>。請問收視率最低的是哪一節目？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>0</w:t>
        <w:br/>
        <w:t>"</w:t>
      </w:r>
      <m:oMath xmlns:mml="http://www.w3.org/1998/Math/MathML">
        <m:box>
          <m:e>
            <m:r>
              <m:rPr>
                <m:sty m:val="p"/>
              </m:rPr>
              <m:t>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3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t/>
            </m:r>
            <m:r>
              <m:rPr>
                <m:sty m:val="i"/>
              </m:rPr>
              <m:t>R</m:t>
            </m:r>
            <m:r>
              <m:rPr>
                <m:sty m:val="p"/>
              </m:rPr>
              <m:t>2</m:t>
            </m:r>
          </m:e>
        </m:box>
      </m:oMath>
      <w:r>
        <w:t>"</w:t>
        <w:br/>
        <w:t>1</w:t>
        <w:br/>
        <w:t>"</w:t>
      </w:r>
      <m:oMath xmlns:mml="http://www.w3.org/1998/Math/MathML">
        <m:box>
          <m:e>
            <m:r>
              <m:rPr>
                <m:sty m:val="p"/>
              </m:rPr>
              <m:t>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</m:t>
            </m:r>
            <m:r>
              <m:t/>
            </m:r>
            <m:r>
              <m:rPr>
                <m:sty m:val="i"/>
              </m:rPr>
              <m:t>R</m:t>
            </m:r>
            <m:r>
              <m:rPr>
                <m:sty m:val="p"/>
              </m:rPr>
              <m:t>0</m:t>
            </m:r>
          </m:e>
        </m:box>
      </m:oMath>
      <w:r>
        <w:t>"</w:t>
        <w:br/>
        <w:t>2</w:t>
        <w:br/>
        <w:t>"</w:t>
      </w:r>
      <m:oMath xmlns:mml="http://www.w3.org/1998/Math/MathML">
        <m:box>
          <m:e>
            <m:r>
              <m:rPr>
                <m:sty m:val="p"/>
              </m:rPr>
              <m:t>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  <m:r>
              <m:t/>
            </m:r>
            <m:r>
              <m:rPr>
                <m:sty m:val="i"/>
              </m:rPr>
              <m:t>R</m:t>
            </m:r>
            <m:r>
              <m:rPr>
                <m:sty m:val="p"/>
              </m:rPr>
              <m:t>3</m:t>
            </m:r>
          </m:e>
        </m:box>
      </m:oMath>
      <w:r>
        <w:t>"</w:t>
        <w:br/>
        <w:t>3</w:t>
        <w:br/>
        <w:t>"</w:t>
      </w:r>
      <m:oMath xmlns:mml="http://www.w3.org/1998/Math/MathML">
        <m:box>
          <m:e>
            <m:r>
              <m:rPr>
                <m:sty m:val="p"/>
              </m:rPr>
              <m:t>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4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t/>
            </m:r>
            <m:r>
              <m:rPr>
                <m:sty m:val="i"/>
              </m:rPr>
              <m:t>R</m:t>
            </m:r>
            <m:r>
              <m:rPr>
                <m:sty m:val="p"/>
              </m:rPr>
              <m:t>1</m:t>
            </m:r>
          </m:e>
        </m:box>
      </m:oMath>
      <w:r>
        <w:t>"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>0</w:t>
        <w:br/>
        <w:t>"</w:t>
      </w:r>
      <m:oMath xmlns:mml="http://www.w3.org/1998/Math/MathML">
        <m:box>
          <m:e>
            <m:r>
              <m:rPr>
                <m:sty m:val="p"/>
              </m:rPr>
              <m:t>1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3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15</m:t>
            </m:r>
          </m:e>
        </m:box>
      </m:oMath>
      <w:r>
        <w:t>"</w:t>
        <w:br/>
        <w:t>1</w:t>
        <w:br/>
        <w:t>"</w:t>
      </w:r>
      <m:oMath xmlns:mml="http://www.w3.org/1998/Math/MathML">
        <m:box>
          <m:e>
            <m:r>
              <m:rPr>
                <m:sty m:val="p"/>
              </m:rPr>
              <m:t>1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15</m:t>
            </m:r>
          </m:e>
        </m:box>
      </m:oMath>
      <w:r>
        <w:t>"</w:t>
        <w:br/>
        <w:t>2</w:t>
        <w:br/>
        <w:t>"</w:t>
      </w:r>
      <m:oMath xmlns:mml="http://www.w3.org/1998/Math/MathML">
        <m:box>
          <m:e>
            <m:r>
              <m:rPr>
                <m:sty m:val="p"/>
              </m:rPr>
              <m:t>1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3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15</m:t>
            </m:r>
          </m:e>
        </m:box>
      </m:oMath>
      <w:r>
        <w:t>"</w:t>
        <w:br/>
        <w:t>3</w:t>
        <w:br/>
        <w:t>"</w:t>
      </w:r>
      <m:oMath xmlns:mml="http://www.w3.org/1998/Math/MathML">
        <m:box>
          <m:e>
            <m:r>
              <m:rPr>
                <m:sty m:val="p"/>
              </m:rPr>
              <m:t>1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3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15</m:t>
            </m:r>
          </m:e>
        </m:box>
      </m:oMath>
      <w:r>
        <w:t>"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解法：找出一個數字 </w:t>
      </w:r>
      <m:oMath xmlns:mml="http://www.w3.org/1998/Math/MathML">
        <m:box>
          <m:e>
            <m:r>
              <m:rPr>
                <m:sty m:val="i"/>
              </m:rPr>
              <m:t>d</m:t>
            </m:r>
          </m:e>
        </m:box>
      </m:oMath>
      <w:r>
        <w:t xml:space="preserve"> 滿足 </w:t>
      </w:r>
      <m:oMath xmlns:mml="http://www.w3.org/1998/Math/MathML">
        <m:box>
          <m:e>
            <m:r>
              <m:rPr>
                <m:sty m:val="p"/>
              </m:rPr>
              <m:t>28</m:t>
            </m:r>
            <m:r>
              <m:rPr>
                <m:sty m:val="i"/>
              </m:rPr>
              <m:t>÷</m:t>
            </m:r>
            <m:r>
              <m:rPr>
                <m:sty m:val="i"/>
              </m:rPr>
              <m:t>d</m:t>
            </m:r>
          </m:e>
        </m:box>
      </m:oMath>
      <w:r>
        <w:t xml:space="preserve"> 的商為整數且餘數為 </w:t>
      </w:r>
      <m:oMath xmlns:mml="http://www.w3.org/1998/Math/MathML">
        <m:box>
          <m:e>
            <m:r>
              <m:rPr>
                <m:sty m:val="p"/>
              </m:rPr>
              <m:t>0</m:t>
            </m:r>
          </m:e>
        </m:box>
      </m:oMath>
      <w:r>
        <w:t>。依序檢查：</w:t>
        <w:br/>
      </w:r>
      <m:oMath xmlns:mml="http://www.w3.org/1998/Math/MathML">
        <m:box>
          <m:e>
            <m:r>
              <m:rPr>
                <m:sty m:val="p"/>
              </m:rPr>
              <m:t>28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28</m:t>
            </m:r>
          </m:e>
        </m:box>
      </m:oMath>
      <w:r>
        <w:t xml:space="preserve"> 餘數 </w:t>
      </w:r>
      <m:oMath xmlns:mml="http://www.w3.org/1998/Math/MathML">
        <m:box>
          <m:e>
            <m:r>
              <m:rPr>
                <m:sty m:val="p"/>
              </m:rPr>
              <m:t>0</m:t>
            </m:r>
          </m:e>
        </m:box>
      </m:oMath>
      <w:r>
        <w:t xml:space="preserve">，所以 </w:t>
      </w:r>
      <m:oMath xmlns:mml="http://www.w3.org/1998/Math/MathML">
        <m:box>
          <m:e>
            <m:r>
              <m:rPr>
                <m:sty m:val="p"/>
              </m:rPr>
              <m:t>1</m:t>
            </m:r>
          </m:e>
        </m:box>
      </m:oMath>
      <w:r>
        <w:t xml:space="preserve"> 是因數；</w:t>
        <w:br/>
      </w:r>
      <m:oMath xmlns:mml="http://www.w3.org/1998/Math/MathML">
        <m:box>
          <m:e>
            <m:r>
              <m:rPr>
                <m:sty m:val="p"/>
              </m:rPr>
              <m:t>28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14</m:t>
            </m:r>
          </m:e>
        </m:box>
      </m:oMath>
      <w:r>
        <w:t xml:space="preserve"> 餘數 </w:t>
      </w:r>
      <m:oMath xmlns:mml="http://www.w3.org/1998/Math/MathML">
        <m:box>
          <m:e>
            <m:r>
              <m:rPr>
                <m:sty m:val="p"/>
              </m:rPr>
              <m:t>0</m:t>
            </m:r>
          </m:e>
        </m:box>
      </m:oMath>
      <w:r>
        <w:t xml:space="preserve">，所以 </w:t>
      </w:r>
      <m:oMath xmlns:mml="http://www.w3.org/1998/Math/MathML">
        <m:box>
          <m:e>
            <m:r>
              <m:rPr>
                <m:sty m:val="p"/>
              </m:rPr>
              <m:t>2</m:t>
            </m:r>
          </m:e>
        </m:box>
      </m:oMath>
      <w:r>
        <w:t xml:space="preserve"> 是因數；</w:t>
        <w:br/>
      </w:r>
      <m:oMath xmlns:mml="http://www.w3.org/1998/Math/MathML">
        <m:box>
          <m:e>
            <m:r>
              <m:rPr>
                <m:sty m:val="p"/>
              </m:rPr>
              <m:t>28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3</m:t>
            </m:r>
            <m:r>
              <m:rPr>
                <m:sty m:val="p"/>
              </m:rPr>
              <m:t>≈</m:t>
            </m:r>
            <m:r>
              <m:rPr>
                <m:sty m:val="p"/>
              </m:rPr>
              <m:t>9.33</m:t>
            </m:r>
          </m:e>
        </m:box>
      </m:oMath>
      <w:r>
        <w:t xml:space="preserve"> 不是整數；</w:t>
        <w:br/>
      </w:r>
      <m:oMath xmlns:mml="http://www.w3.org/1998/Math/MathML">
        <m:box>
          <m:e>
            <m:r>
              <m:rPr>
                <m:sty m:val="p"/>
              </m:rPr>
              <m:t>28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4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7</m:t>
            </m:r>
          </m:e>
        </m:box>
      </m:oMath>
      <w:r>
        <w:t xml:space="preserve"> 餘數 </w:t>
      </w:r>
      <m:oMath xmlns:mml="http://www.w3.org/1998/Math/MathML">
        <m:box>
          <m:e>
            <m:r>
              <m:rPr>
                <m:sty m:val="p"/>
              </m:rPr>
              <m:t>0</m:t>
            </m:r>
          </m:e>
        </m:box>
      </m:oMath>
      <w:r>
        <w:t xml:space="preserve">，所以 </w:t>
      </w:r>
      <m:oMath xmlns:mml="http://www.w3.org/1998/Math/MathML">
        <m:box>
          <m:e>
            <m:r>
              <m:rPr>
                <m:sty m:val="p"/>
              </m:rPr>
              <m:t>4</m:t>
            </m:r>
          </m:e>
        </m:box>
      </m:oMath>
      <w:r>
        <w:t xml:space="preserve"> 是因數；</w:t>
        <w:br/>
      </w:r>
      <m:oMath xmlns:mml="http://www.w3.org/1998/Math/MathML">
        <m:box>
          <m:e>
            <m:r>
              <m:rPr>
                <m:sty m:val="p"/>
              </m:rPr>
              <m:t>28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5</m:t>
            </m:r>
          </m:e>
        </m:box>
      </m:oMath>
      <w:r>
        <w:t xml:space="preserve"> 不整除；</w:t>
        <w:br/>
      </w:r>
      <m:oMath xmlns:mml="http://www.w3.org/1998/Math/MathML">
        <m:box>
          <m:e>
            <m:r>
              <m:rPr>
                <m:sty m:val="p"/>
              </m:rPr>
              <m:t>28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6</m:t>
            </m:r>
          </m:e>
        </m:box>
      </m:oMath>
      <w:r>
        <w:t xml:space="preserve"> 不整除；</w:t>
        <w:br/>
      </w:r>
      <m:oMath xmlns:mml="http://www.w3.org/1998/Math/MathML">
        <m:box>
          <m:e>
            <m:r>
              <m:rPr>
                <m:sty m:val="p"/>
              </m:rPr>
              <m:t>28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</m:t>
            </m:r>
          </m:e>
        </m:box>
      </m:oMath>
      <w:r>
        <w:t xml:space="preserve"> 餘數 </w:t>
      </w:r>
      <m:oMath xmlns:mml="http://www.w3.org/1998/Math/MathML">
        <m:box>
          <m:e>
            <m:r>
              <m:rPr>
                <m:sty m:val="p"/>
              </m:rPr>
              <m:t>0</m:t>
            </m:r>
          </m:e>
        </m:box>
      </m:oMath>
      <w:r>
        <w:t xml:space="preserve">，所以 </w:t>
      </w:r>
      <m:oMath xmlns:mml="http://www.w3.org/1998/Math/MathML">
        <m:box>
          <m:e>
            <m:r>
              <m:rPr>
                <m:sty m:val="p"/>
              </m:rPr>
              <m:t>7</m:t>
            </m:r>
          </m:e>
        </m:box>
      </m:oMath>
      <w:r>
        <w:t xml:space="preserve"> 是因數；</w:t>
        <w:br/>
      </w:r>
      <m:oMath xmlns:mml="http://www.w3.org/1998/Math/MathML">
        <m:box>
          <m:e>
            <m:r>
              <m:rPr>
                <m:sty m:val="p"/>
              </m:rPr>
              <m:t>28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14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</m:e>
        </m:box>
      </m:oMath>
      <w:r>
        <w:t xml:space="preserve"> 餘數 </w:t>
      </w:r>
      <m:oMath xmlns:mml="http://www.w3.org/1998/Math/MathML">
        <m:box>
          <m:e>
            <m:r>
              <m:rPr>
                <m:sty m:val="p"/>
              </m:rPr>
              <m:t>0</m:t>
            </m:r>
          </m:e>
        </m:box>
      </m:oMath>
      <w:r>
        <w:t xml:space="preserve">，所以 </w:t>
      </w:r>
      <m:oMath xmlns:mml="http://www.w3.org/1998/Math/MathML">
        <m:box>
          <m:e>
            <m:r>
              <m:rPr>
                <m:sty m:val="p"/>
              </m:rPr>
              <m:t>14</m:t>
            </m:r>
          </m:e>
        </m:box>
      </m:oMath>
      <w:r>
        <w:t xml:space="preserve"> 是因數；</w:t>
        <w:br/>
      </w:r>
      <m:oMath xmlns:mml="http://www.w3.org/1998/Math/MathML">
        <m:box>
          <m:e>
            <m:r>
              <m:rPr>
                <m:sty m:val="p"/>
              </m:rPr>
              <m:t>28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28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</m:e>
        </m:box>
      </m:oMath>
      <w:r>
        <w:t xml:space="preserve"> 餘數 </w:t>
      </w:r>
      <m:oMath xmlns:mml="http://www.w3.org/1998/Math/MathML">
        <m:box>
          <m:e>
            <m:r>
              <m:rPr>
                <m:sty m:val="p"/>
              </m:rPr>
              <m:t>0</m:t>
            </m:r>
          </m:e>
        </m:box>
      </m:oMath>
      <w:r>
        <w:t xml:space="preserve">，所以 </w:t>
      </w:r>
      <m:oMath xmlns:mml="http://www.w3.org/1998/Math/MathML">
        <m:box>
          <m:e>
            <m:r>
              <m:rPr>
                <m:sty m:val="p"/>
              </m:rPr>
              <m:t>28</m:t>
            </m:r>
          </m:e>
        </m:box>
      </m:oMath>
      <w:r>
        <w:t xml:space="preserve"> 是因數；</w:t>
        <w:br/>
        <w:br/>
        <w:t xml:space="preserve">因此 </w:t>
      </w:r>
      <m:oMath xmlns:mml="http://www.w3.org/1998/Math/MathML">
        <m:box>
          <m:e>
            <m:r>
              <m:rPr>
                <m:sty m:val="p"/>
              </m:rPr>
              <m:t>28</m:t>
            </m:r>
          </m:e>
        </m:box>
      </m:oMath>
      <w:r>
        <w:t xml:space="preserve"> 的因數為：</w:t>
      </w:r>
      <m:oMath xmlns:mml="http://www.w3.org/1998/Math/MathML">
        <m:box>
          <m:e>
            <m:r>
              <m:rPr>
                <m:sty m:val="p"/>
              </m:rPr>
              <m:t>1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4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7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14</m:t>
            </m:r>
            <m:r>
              <m:rPr>
                <m:sty m:val="p"/>
              </m:rPr>
              <m:t>,</m:t>
            </m:r>
            <m:r>
              <m:t/>
            </m:r>
            <m:r>
              <m:rPr>
                <m:sty m:val="p"/>
              </m:rPr>
              <m:t>28</m:t>
            </m:r>
          </m:e>
        </m:box>
      </m:oMath>
      <w:r>
        <w:t>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>學校籌辦活動，預計報名人數在</w:t>
      </w:r>
      <m:oMath xmlns:mml="http://www.w3.org/1998/Math/MathML">
        <m:box>
          <m:e>
            <m:r>
              <m:rPr>
                <m:sty m:val="p"/>
              </m:rPr>
              <m:t>50</m:t>
            </m:r>
            <m:r>
              <m:rPr>
                <m:sty m:val="i"/>
              </m:rPr>
              <m:t>~</m:t>
            </m:r>
            <m:r>
              <m:rPr>
                <m:sty m:val="p"/>
              </m:rPr>
              <m:t>70</m:t>
            </m:r>
          </m:e>
        </m:box>
      </m:oMath>
      <w:r>
        <w:t>人之間，若每排</w:t>
      </w:r>
      <m:oMath xmlns:mml="http://www.w3.org/1998/Math/MathML">
        <m:box>
          <m:e>
            <m:r>
              <m:rPr>
                <m:sty m:val="p"/>
              </m:rPr>
              <m:t>6</m:t>
            </m:r>
          </m:e>
        </m:box>
      </m:oMath>
      <w:r>
        <w:t>人剛好排成一排，下列哪個數可能是報名的人數？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選項（B）正確的原因是，任一三角形的三個內角總和必定為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180</m:t>
                </m:r>
              </m:e>
              <m:sup>
                <m:r>
                  <m:rPr>
                    <m:nor/>
                  </m:rPr>
                  <m:t>o</m:t>
                </m:r>
              </m:sup>
            </m:sSup>
          </m:e>
        </m:box>
      </m:oMath>
      <w:r>
        <w:t>。選項（A）、（C）、（D）的角度和均不符合這一定律。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>正確的算式為</w:t>
      </w:r>
      <m:oMath xmlns:mml="http://www.w3.org/1998/Math/MathML">
        <m:box>
          <m:e>
            <m:r>
              <m:rPr>
                <m:sty m:val="p"/>
              </m:rPr>
              <m:t>3600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18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5</m:t>
            </m:r>
          </m:e>
        </m:box>
      </m:oMath>
      <w:r>
        <w:t>以及</w:t>
      </w:r>
      <m:oMath xmlns:mml="http://www.w3.org/1998/Math/MathML">
        <m:box>
          <m:e>
            <m:r>
              <m:rPr>
                <m:sty m:val="p"/>
              </m:rPr>
              <m:t>3600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18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)</m:t>
            </m:r>
          </m:e>
        </m:box>
      </m:oMath>
      <w:r>
        <w:t>。這是因為按照連續除法的性質，先除後除或一次除以乘積結果都相同，即</w:t>
        <w:br/>
      </w:r>
      <m:oMath xmlns:mml="http://www.w3.org/1998/Math/MathML">
        <m:box>
          <m:e>
            <m:r>
              <m:rPr>
                <m:sty m:val="p"/>
              </m:rPr>
              <m:t>3600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18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3600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18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3600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90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40</m:t>
            </m:r>
            <m:r>
              <m:rPr>
                <m:sty m:val="p"/>
              </m:rPr>
              <m:t>.</m:t>
            </m:r>
          </m:e>
        </m:box>
      </m:oMath>
      <w:r>
        <w:t xml:space="preserve"> </w:t>
        <w:br/>
        <w:t>而</w:t>
      </w:r>
      <m:oMath xmlns:mml="http://www.w3.org/1998/Math/MathML">
        <m:box>
          <m:e>
            <m:r>
              <m:rPr>
                <m:sty m:val="p"/>
              </m:rPr>
              <m:t>3600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18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)</m:t>
            </m:r>
          </m:e>
        </m:box>
      </m:oMath>
      <w:r>
        <w:t>則不正確，因為除法的順序不可隨意交換。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選項(A)正確的原因是梯形的面積公式為 </w:t>
      </w:r>
      <m:oMath xmlns:mml="http://www.w3.org/1998/Math/MathML">
        <m:box>
          <m:e>
            <m:r>
              <m:rPr>
                <m:nor/>
              </m:rPr>
              <m:t>面積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(</m:t>
                    </m:r>
                    <m:r>
                      <m:rPr>
                        <m:nor/>
                      </m:rPr>
                      <m:t>上底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nor/>
                      </m:rPr>
                      <m:t>下底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i"/>
                      </m:rPr>
                      <m:t>×</m:t>
                    </m:r>
                    <m:r>
                      <m:rPr>
                        <m:nor/>
                      </m:rPr>
                      <m:t>高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 xml:space="preserve"> ，所以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i"/>
                      </m:rPr>
                      <m:t>×</m:t>
                    </m:r>
                    <m:r>
                      <m:rPr>
                        <m:sty m:val="p"/>
                      </m:rPr>
                      <m:t>6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42</m:t>
            </m:r>
            <m:r>
              <m:t/>
            </m:r>
            <m:r>
              <m:rPr>
                <m:sty m:val="i"/>
              </m:rPr>
              <m:t>c</m:t>
            </m:r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  <w:r>
        <w:t>。而選項(B)未除以2，選項(C)與(D)錯誤地使用了兩底差值，不符合梯形面積公式。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選項（B）正確的原因是將 </w:t>
      </w:r>
      <m:oMath xmlns:mml="http://www.w3.org/1998/Math/MathML">
        <m:box>
          <m:e>
            <m:r>
              <m:rPr>
                <m:sty m:val="p"/>
              </m:rPr>
              <m:t>14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7</m:t>
            </m:r>
          </m:e>
        </m:box>
      </m:oMath>
      <w:r>
        <w:t xml:space="preserve"> 及 </w:t>
      </w:r>
      <m:oMath xmlns:mml="http://www.w3.org/1998/Math/MathML">
        <m:box>
          <m:e>
            <m:r>
              <m:rPr>
                <m:sty m:val="p"/>
              </m:rPr>
              <m:t>20</m:t>
            </m:r>
            <m:r>
              <m:rPr>
                <m:sty m:val="p"/>
              </m:rPr>
              <m:t>=</m:t>
            </m:r>
            <m:sSup>
              <m:e>
                <m:r>
                  <m:rPr>
                    <m:sty m:val="p"/>
                  </m:rPr>
                  <m:t>2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i"/>
              </m:rPr>
              <m:t>×</m:t>
            </m:r>
            <m:r>
              <m:rPr>
                <m:sty m:val="p"/>
              </m:rPr>
              <m:t>5</m:t>
            </m:r>
          </m:e>
        </m:box>
      </m:oMath>
      <w:r>
        <w:t xml:space="preserve"> 分解後，最小公倍數為取各質因數的最大次方：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2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i"/>
              </m:rPr>
              <m:t>×</m:t>
            </m:r>
            <m:r>
              <m:rPr>
                <m:sty m:val="p"/>
              </m:rPr>
              <m:t>5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5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140</m:t>
            </m:r>
          </m:e>
        </m:box>
      </m:oMath>
      <w:r>
        <w:t xml:space="preserve">。選項（A）的 </w:t>
      </w:r>
      <m:oMath xmlns:mml="http://www.w3.org/1998/Math/MathML">
        <m:box>
          <m:e>
            <m:r>
              <m:rPr>
                <m:sty m:val="p"/>
              </m:rPr>
              <m:t>70</m:t>
            </m:r>
          </m:e>
        </m:box>
      </m:oMath>
      <w:r>
        <w:t xml:space="preserve"> 過小；選項（C）的 </w:t>
      </w:r>
      <m:oMath xmlns:mml="http://www.w3.org/1998/Math/MathML">
        <m:box>
          <m:e>
            <m:r>
              <m:rPr>
                <m:sty m:val="p"/>
              </m:rPr>
              <m:t>280</m:t>
            </m:r>
          </m:e>
        </m:box>
      </m:oMath>
      <w:r>
        <w:t xml:space="preserve"> 過大；選項（D）的 </w:t>
      </w:r>
      <m:oMath xmlns:mml="http://www.w3.org/1998/Math/MathML">
        <m:box>
          <m:e>
            <m:r>
              <m:rPr>
                <m:sty m:val="p"/>
              </m:rPr>
              <m:t>35</m:t>
            </m:r>
          </m:e>
        </m:box>
      </m:oMath>
      <w:r>
        <w:t xml:space="preserve"> 無法同時被 </w:t>
      </w:r>
      <m:oMath xmlns:mml="http://www.w3.org/1998/Math/MathML">
        <m:box>
          <m:e>
            <m:r>
              <m:rPr>
                <m:sty m:val="p"/>
              </m:rPr>
              <m:t>14</m:t>
            </m:r>
          </m:e>
        </m:box>
      </m:oMath>
      <w:r>
        <w:t xml:space="preserve"> 與 </w:t>
      </w:r>
      <m:oMath xmlns:mml="http://www.w3.org/1998/Math/MathML">
        <m:box>
          <m:e>
            <m:r>
              <m:rPr>
                <m:sty m:val="p"/>
              </m:rPr>
              <m:t>20</m:t>
            </m:r>
          </m:e>
        </m:box>
      </m:oMath>
      <w:r>
        <w:t xml:space="preserve"> 整除。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選項(C)正確的原因是：根據商不變的概念，每個杯子蛋糕的價格為 </w:t>
      </w:r>
      <m:oMath xmlns:mml="http://www.w3.org/1998/Math/MathML">
        <m:box>
          <m:e>
            <m:r>
              <m:rPr>
                <m:sty m:val="p"/>
              </m:rPr>
              <m:t>72</m:t>
            </m:r>
            <m:r>
              <m:rPr>
                <m:sty m:val="i"/>
              </m:rPr>
              <m:t>\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6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12</m:t>
            </m:r>
          </m:e>
        </m:box>
      </m:oMath>
      <w:r>
        <w:t xml:space="preserve"> 元。選項(A)：</w:t>
      </w:r>
      <m:oMath xmlns:mml="http://www.w3.org/1998/Math/MathML">
        <m:box>
          <m:e>
            <m:r>
              <m:rPr>
                <m:sty m:val="p"/>
              </m:rPr>
              <m:t>10</m:t>
            </m:r>
          </m:e>
        </m:box>
      </m:oMath>
      <w:r>
        <w:t xml:space="preserve"> 元、選項(B)：</w:t>
      </w:r>
      <m:oMath xmlns:mml="http://www.w3.org/1998/Math/MathML">
        <m:box>
          <m:e>
            <m:r>
              <m:rPr>
                <m:sty m:val="p"/>
              </m:rPr>
              <m:t>11</m:t>
            </m:r>
          </m:e>
        </m:box>
      </m:oMath>
      <w:r>
        <w:t xml:space="preserve"> 元、和選項(D)：</w:t>
      </w:r>
      <m:oMath xmlns:mml="http://www.w3.org/1998/Math/MathML">
        <m:box>
          <m:e>
            <m:r>
              <m:rPr>
                <m:sty m:val="p"/>
              </m:rPr>
              <m:t>13</m:t>
            </m:r>
          </m:e>
        </m:box>
      </m:oMath>
      <w:r>
        <w:t xml:space="preserve"> 元均未能正確除出總價。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>選項(B)正確的原因是：比表示前項除以後項，即</w:t>
      </w:r>
      <m:oMath xmlns:mml="http://www.w3.org/1998/Math/MathML">
        <m:box>
          <m:e>
            <m:r>
              <m:rPr>
                <m:sty m:val="p"/>
              </m:rPr>
              <m:t>6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3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</m:e>
        </m:box>
      </m:oMath>
      <w:r>
        <w:t>。</w:t>
        <w:br/>
        <w:t>其他選項錯誤原因：選項A用錯除法（6不是比值），選項C計算反了（</w:t>
      </w:r>
      <m:oMath xmlns:mml="http://www.w3.org/1998/Math/MathML">
        <m:box>
          <m:e>
            <m:r>
              <m:rPr>
                <m:sty m:val="p"/>
              </m:rPr>
              <m:t>3</m:t>
            </m:r>
            <m:r>
              <m:rPr>
                <m:sty m:val="i"/>
              </m:rPr>
              <m:t>÷</m:t>
            </m:r>
            <m:r>
              <m:rPr>
                <m:sty m:val="p"/>
              </m:rPr>
              <m:t>6</m:t>
            </m:r>
            <m:r>
              <m:rPr>
                <m:sty m:val="p"/>
              </m:rPr>
              <m:t>≠</m:t>
            </m:r>
            <m:r>
              <m:rPr>
                <m:sty m:val="p"/>
              </m:rPr>
              <m:t>0.5</m:t>
            </m:r>
          </m:e>
        </m:box>
      </m:oMath>
      <w:r>
        <w:t>），選項D雖然用數字3但是無法解釋兩數關係。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>【扇形的周長】</w:t>
        <w:br/>
        <w:t xml:space="preserve">一個扇形圖形是由一個圓切出的一部分，其圓的直徑為 </w:t>
      </w:r>
      <m:oMath xmlns:mml="http://www.w3.org/1998/Math/MathML">
        <m:box>
          <m:e>
            <m:r>
              <m:rPr>
                <m:sty m:val="p"/>
              </m:rPr>
              <m:t>30</m:t>
            </m:r>
          </m:e>
        </m:box>
      </m:oMath>
      <w:r>
        <w:t xml:space="preserve"> 公分（故半徑 </w:t>
      </w:r>
      <m:oMath xmlns:mml="http://www.w3.org/1998/Math/MathML">
        <m:box>
          <m:e>
            <m:r>
              <m:rPr>
                <m:sty m:val="i"/>
              </m:rPr>
              <m:t>r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15</m:t>
            </m:r>
          </m:e>
        </m:box>
      </m:oMath>
      <w:r>
        <w:t xml:space="preserve"> 公分），且扇形的中心角為 </w:t>
      </w:r>
      <m:oMath xmlns:mml="http://www.w3.org/1998/Math/MathML">
        <m:box>
          <m:e>
            <m:r>
              <m:rPr>
                <m:sty m:val="p"/>
              </m:rPr>
              <m:t>120</m:t>
            </m:r>
            <m:r>
              <m:rPr>
                <m:sty m:val="i"/>
              </m:rPr>
              <m:t>°</m:t>
            </m:r>
          </m:e>
        </m:box>
      </m:oMath>
      <w:r>
        <w:t xml:space="preserve">。請問這個扇形的周長是多少？（扇形周長 = 扇形弧長 ＋ </w:t>
      </w:r>
      <m:oMath xmlns:mml="http://www.w3.org/1998/Math/MathML">
        <m:box>
          <m:e>
            <m:r>
              <m:rPr>
                <m:sty m:val="p"/>
              </m:rPr>
              <m:t>2</m:t>
            </m:r>
            <m:r>
              <m:rPr>
                <m:sty m:val="i"/>
              </m:rPr>
              <m:t>r</m:t>
            </m:r>
          </m:e>
        </m:box>
      </m:oMath>
      <w:r>
        <w:t xml:space="preserve">，取 </w:t>
      </w:r>
      <m:oMath xmlns:mml="http://www.w3.org/1998/Math/MathML">
        <m:box>
          <m:e>
            <m:r>
              <m:rPr>
                <m:sty m:val="i"/>
              </m:rPr>
              <m:t>π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3.14</m:t>
            </m:r>
          </m:e>
        </m:box>
      </m:oMath>
      <w:r>
        <w:t>）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已知一個圓的半徑為 </w:t>
      </w:r>
      <m:oMath xmlns:mml="http://www.w3.org/1998/Math/MathML">
        <m:box>
          <m:e>
            <m:r>
              <m:rPr>
                <m:sty m:val="p"/>
              </m:rPr>
              <m:t>4</m:t>
            </m:r>
          </m:e>
        </m:box>
      </m:oMath>
      <w:r>
        <w:t xml:space="preserve"> 公分，請問該圓的面積是多少？（答案以 </w:t>
      </w:r>
      <m:oMath xmlns:mml="http://www.w3.org/1998/Math/MathML">
        <m:box>
          <m:e>
            <m:r>
              <m:t/>
            </m:r>
            <m:r>
              <m:rPr>
                <m:sty m:val="i"/>
              </m:rPr>
              <m:t>p</m:t>
            </m:r>
            <m:r>
              <m:rPr>
                <m:sty m:val="i"/>
              </m:rPr>
              <m:t>i</m:t>
            </m:r>
          </m:e>
        </m:box>
      </m:oMath>
      <w:r>
        <w:t xml:space="preserve"> 表示）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>首先，計算第一個括號內的運算：</w:t>
      </w:r>
      <m:oMath xmlns:mml="http://www.w3.org/1998/Math/MathML">
        <m:box>
          <m:e>
            <m:r>
              <m:rPr>
                <m:sty m:val="p"/>
              </m:rPr>
              <m:t>7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</m:e>
        </m:box>
      </m:oMath>
      <w:r>
        <w:t>，依據規則，若括號前為負號，則</w:t>
      </w:r>
      <m:oMath xmlns:mml="http://www.w3.org/1998/Math/MathML">
        <m:box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7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7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7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</m:e>
        </m:box>
      </m:oMath>
      <w:r>
        <w:t>。接著，計算第二個括號內的部分：</w:t>
      </w:r>
      <m:oMath xmlns:mml="http://www.w3.org/1998/Math/MathML">
        <m:box>
          <m:e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3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</m:t>
            </m:r>
          </m:e>
        </m:box>
      </m:oMath>
      <w:r>
        <w:t>；依據相同規則，</w:t>
      </w:r>
      <m:oMath xmlns:mml="http://www.w3.org/1998/Math/MathML">
        <m:box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3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</m:e>
        </m:box>
      </m:oMath>
      <w:r>
        <w:t xml:space="preserve">，但注意題目中該括號前有一個減號，因此整個第二部分為 </w:t>
      </w:r>
      <m:oMath xmlns:mml="http://www.w3.org/1998/Math/MathML">
        <m:box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[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3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]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</m:t>
            </m:r>
          </m:e>
        </m:box>
      </m:oMath>
      <w:r>
        <w:t xml:space="preserve">（實際上直接計算：內括號 </w:t>
      </w:r>
      <m:oMath xmlns:mml="http://www.w3.org/1998/Math/MathML">
        <m:box>
          <m:e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3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</m:t>
            </m:r>
          </m:e>
        </m:box>
      </m:oMath>
      <w:r>
        <w:t xml:space="preserve">，其前的負號得 </w:t>
      </w:r>
      <m:oMath xmlns:mml="http://www.w3.org/1998/Math/MathML">
        <m:box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5</m:t>
            </m:r>
          </m:e>
        </m:box>
      </m:oMath>
      <w:r>
        <w:t>，再因外面的減號 \( -(-5) \) 轉為加法，得到 5）。</w:t>
        <w:br/>
        <w:br/>
        <w:t>最後將兩部分相加：</w:t>
      </w:r>
      <m:oMath xmlns:mml="http://www.w3.org/1998/Math/MathML">
        <m:box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</m:t>
            </m:r>
          </m:e>
        </m:box>
      </m:oMath>
      <w:r>
        <w:t xml:space="preserve">，所以答案為 </w:t>
      </w:r>
      <m:oMath xmlns:mml="http://www.w3.org/1998/Math/MathML">
        <m:box>
          <m:e>
            <m:r>
              <m:rPr>
                <m:sty m:val="p"/>
              </m:rPr>
              <m:t>3</m:t>
            </m:r>
          </m:e>
        </m:box>
      </m:oMath>
      <w:r>
        <w:t>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>首先，計算小數部分：</w:t>
      </w:r>
      <m:oMath xmlns:mml="http://www.w3.org/1998/Math/MathML">
        <m:box>
          <m:e>
            <m:r>
              <m:rPr>
                <m:sty m:val="p"/>
              </m:rPr>
              <m:t>1.2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2.5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1.2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2.5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1.3</m:t>
            </m:r>
          </m:e>
        </m:box>
      </m:oMath>
      <w:r>
        <w:t>。</w:t>
        <w:br/>
        <w:br/>
        <w:t xml:space="preserve">接著，處理 \( -(-\frac{4}{5}) \)：根據運算規則，兩個負號相遇相消，故 </w:t>
      </w:r>
      <m:oMath xmlns:mml="http://www.w3.org/1998/Math/MathML">
        <m:box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+</m:t>
            </m:r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。將 \( \frac{4}{5} </w:t>
      </w:r>
      <m:oMath xmlns:mml="http://www.w3.org/1998/Math/MathML">
        <m:box>
          <m:e>
            <m:r>
              <m:rPr>
                <m:sty m:val="i"/>
              </m:rPr>
              <m:t>約</m:t>
            </m:r>
            <m:r>
              <m:rPr>
                <m:sty m:val="i"/>
              </m:rPr>
              <m:t>為</m:t>
            </m:r>
            <m:r>
              <m:rPr>
                <m:sty m:val="p"/>
              </m:rPr>
              <m:t>0.8</m:t>
            </m:r>
            <m:r>
              <m:rPr>
                <m:sty m:val="i"/>
              </m:rPr>
              <m:t>，</m:t>
            </m:r>
            <m:r>
              <m:rPr>
                <m:sty m:val="i"/>
              </m:rPr>
              <m:t>因</m:t>
            </m:r>
            <m:r>
              <m:rPr>
                <m:sty m:val="i"/>
              </m:rPr>
              <m:t>此</m:t>
            </m:r>
            <m:r>
              <m:rPr>
                <m:sty m:val="i"/>
              </m:rPr>
              <m:t>前</m:t>
            </m:r>
            <m:r>
              <m:rPr>
                <m:sty m:val="i"/>
              </m:rPr>
              <m:t>兩</m:t>
            </m:r>
            <m:r>
              <m:rPr>
                <m:sty m:val="i"/>
              </m:rPr>
              <m:t>部</m:t>
            </m:r>
            <m:r>
              <m:rPr>
                <m:sty m:val="i"/>
              </m:rPr>
              <m:t>分</m:t>
            </m:r>
            <m:r>
              <m:rPr>
                <m:sty m:val="i"/>
              </m:rPr>
              <m:t>合</m:t>
            </m:r>
            <m:r>
              <m:rPr>
                <m:sty m:val="i"/>
              </m:rPr>
              <m:t>併</m:t>
            </m:r>
            <m:r>
              <m:rPr>
                <m:sty m:val="i"/>
              </m:rPr>
              <m:t>得</m:t>
            </m:r>
            <m:r>
              <m:rPr>
                <m:sty m:val="i"/>
              </m:rPr>
              <m:t>到</m:t>
            </m:r>
            <m:r>
              <m:rPr>
                <m:sty m:val="i"/>
              </m:rPr>
              <m:t>：</m:t>
            </m:r>
          </m:e>
        </m:box>
      </m:oMath>
      <w:r>
        <w:t>-1.3+0.8=-0.5</w:t>
      </w:r>
      <m:oMath xmlns:mml="http://www.w3.org/1998/Math/MathML">
        <m:box>
          <m:e>
            <m:r>
              <m:rPr>
                <m:sty m:val="i"/>
              </m:rPr>
              <m:t>。</m:t>
            </m:r>
            <m:r>
              <m:rPr>
                <m:sty m:val="i"/>
              </m:rPr>
              <m:t>最</m:t>
            </m:r>
            <m:r>
              <m:rPr>
                <m:sty m:val="i"/>
              </m:rPr>
              <m:t>後</m:t>
            </m:r>
            <m:r>
              <m:rPr>
                <m:sty m:val="i"/>
              </m:rPr>
              <m:t>，</m:t>
            </m:r>
            <m:r>
              <m:rPr>
                <m:sty m:val="i"/>
              </m:rPr>
              <m:t>加</m:t>
            </m:r>
            <m:r>
              <m:rPr>
                <m:sty m:val="i"/>
              </m:rPr>
              <m:t>上</m:t>
            </m:r>
            <m:r>
              <m:rPr>
                <m:sty m:val="i"/>
              </m:rPr>
              <m:t>分</m:t>
            </m:r>
            <m:r>
              <m:rPr>
                <m:sty m:val="i"/>
              </m:rPr>
              <m:t>數</m:t>
            </m:r>
            <m:r>
              <m:rPr>
                <m:sty m:val="i"/>
              </m:rPr>
              <m:t>項</m:t>
            </m:r>
            <m:r>
              <m:rPr>
                <m:sty m:val="i"/>
              </m:rPr>
              <m:t>\</m:t>
            </m:r>
            <m:r>
              <m:rPr>
                <m:sty m:val="p"/>
              </m:rPr>
              <m:t>(</m:t>
            </m:r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10</m:t>
                    </m:r>
                  </m:e>
                </m:box>
              </m:den>
            </m:f>
          </m:e>
        </m:box>
      </m:oMath>
      <w:r>
        <w:t>，其值為 0.3：</w:t>
      </w:r>
      <m:oMath xmlns:mml="http://www.w3.org/1998/Math/MathML">
        <m:box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0.5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0.3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0.2</m:t>
            </m:r>
          </m:e>
        </m:box>
      </m:oMath>
      <w:r>
        <w:t>。</w:t>
        <w:br/>
        <w:br/>
        <w:t xml:space="preserve">所以，答案為 </w:t>
      </w:r>
      <m:oMath xmlns:mml="http://www.w3.org/1998/Math/MathML">
        <m:box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0.2</m:t>
            </m:r>
          </m:e>
        </m:box>
      </m:oMath>
      <w:r>
        <w:t>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>首先根據運算順序，先做乘法與除法：</w:t>
        <w:br/>
        <w:br/>
        <w:t>1. 乘法部分：</w:t>
        <w:br/>
        <w:t xml:space="preserve">   </w:t>
      </w:r>
      <m:oMath xmlns:mml="http://www.w3.org/1998/Math/MathML">
        <m:box>
          <m:e>
            <m:box>
              <m:e>
                <m:d>
                  <m:dPr>
                    <m:begChr m:val="("/>
                    <m:endChr m:val=")"/>
                  </m:dPr>
                  <m:e>
                    <m:box>
                      <m:e>
                        <m:r>
                          <m:rPr>
                            <m:sty m:val="p"/>
                          </m:rPr>
                          <m:t>−</m:t>
                        </m:r>
                        <m:f>
                          <m:num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2</m:t>
                                </m:r>
                              </m:e>
                            </m:box>
                          </m:num>
                          <m:den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3</m:t>
                                </m:r>
                              </m:e>
                            </m:box>
                          </m:den>
                        </m:f>
                      </m:e>
                    </m:box>
                  </m:e>
                </m:d>
              </m:e>
            </m:box>
            <m:r>
              <m:rPr>
                <m:sty m:val="i"/>
              </m:rPr>
              <m:t>×</m:t>
            </m:r>
            <m:r>
              <m:rPr>
                <m:sty m:val="p"/>
              </m:rPr>
              <m:t>3.6</m:t>
            </m:r>
          </m:e>
        </m:box>
      </m:oMath>
      <w:r>
        <w:br/>
        <w:t xml:space="preserve">   將小數 </w:t>
      </w:r>
      <m:oMath xmlns:mml="http://www.w3.org/1998/Math/MathML">
        <m:box>
          <m:e>
            <m:r>
              <m:rPr>
                <m:sty m:val="p"/>
              </m:rPr>
              <m:t>3.6</m:t>
            </m:r>
          </m:e>
        </m:box>
      </m:oMath>
      <w:r>
        <w:t xml:space="preserve"> 轉換為分數，即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>，則有：</w:t>
        <w:br/>
        <w:t xml:space="preserve">   </w:t>
      </w:r>
      <m:oMath xmlns:mml="http://www.w3.org/1998/Math/MathML">
        <m:box>
          <m:e>
            <m:box>
              <m:e>
                <m:d>
                  <m:dPr>
                    <m:begChr m:val="("/>
                    <m:endChr m:val=")"/>
                  </m:dPr>
                  <m:e>
                    <m:box>
                      <m:e>
                        <m:r>
                          <m:rPr>
                            <m:sty m:val="p"/>
                          </m:rPr>
                          <m:t>−</m:t>
                        </m:r>
                        <m:f>
                          <m:num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2</m:t>
                                </m:r>
                              </m:e>
                            </m:box>
                          </m:num>
                          <m:den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3</m:t>
                                </m:r>
                              </m:e>
                            </m:box>
                          </m:den>
                        </m:f>
                      </m:e>
                    </m:box>
                  </m:e>
                </m:d>
              </m:e>
            </m:box>
            <m:r>
              <m:rPr>
                <m:sty m:val="i"/>
              </m:rPr>
              <m:t>×</m:t>
            </m:r>
            <m:f>
              <m:num>
                <m:box>
                  <m:e>
                    <m:r>
                      <m:rPr>
                        <m:sty m:val="p"/>
                      </m:rPr>
                      <m:t>18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×</m:t>
                    </m:r>
                    <m:r>
                      <m:rPr>
                        <m:sty m:val="p"/>
                      </m:rPr>
                      <m:t>18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</m:t>
                    </m:r>
                    <m:r>
                      <m:rPr>
                        <m:sty m:val="i"/>
                      </m:rPr>
                      <m:t>×</m:t>
                    </m:r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f>
              <m:num>
                <m:box>
                  <m:e>
                    <m:r>
                      <m:rPr>
                        <m:sty m:val="p"/>
                      </m:rPr>
                      <m:t>36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15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f>
              <m:num>
                <m:box>
                  <m:e>
                    <m:r>
                      <m:rPr>
                        <m:sty m:val="p"/>
                      </m:rPr>
                      <m:t>12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br/>
        <w:t xml:space="preserve">   </w:t>
      </w:r>
      <m:oMath xmlns:mml="http://www.w3.org/1998/Math/MathML">
        <m:box>
          <m:e>
            <m:r>
              <m:rPr>
                <m:sty m:val="p"/>
              </m:rPr>
              <m:t>−</m:t>
            </m:r>
            <m:f>
              <m:num>
                <m:box>
                  <m:e>
                    <m:r>
                      <m:rPr>
                        <m:sty m:val="p"/>
                      </m:rPr>
                      <m:t>12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換成小數即 </w:t>
      </w:r>
      <m:oMath xmlns:mml="http://www.w3.org/1998/Math/MathML">
        <m:box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2.4</m:t>
            </m:r>
          </m:e>
        </m:box>
      </m:oMath>
      <w:r>
        <w:t>。</w:t>
        <w:br/>
        <w:br/>
        <w:t>2. 除法部分：</w:t>
        <w:br/>
        <w:t xml:space="preserve">   </w:t>
      </w:r>
      <m:oMath xmlns:mml="http://www.w3.org/1998/Math/MathML">
        <m:box>
          <m:e>
            <m:box>
              <m:e>
                <m:d>
                  <m:dPr>
                    <m:begChr m:val="("/>
                    <m:endChr m:val=")"/>
                  </m:dPr>
                  <m:e>
                    <m:box>
                      <m:e>
                        <m:r>
                          <m:rPr>
                            <m:sty m:val="p"/>
                          </m:rPr>
                          <m:t>3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num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5</m:t>
                                </m:r>
                              </m:e>
                            </m:box>
                          </m:num>
                          <m:den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2</m:t>
                                </m:r>
                              </m:e>
                            </m:box>
                          </m:den>
                        </m:f>
                      </m:e>
                    </m:box>
                  </m:e>
                </m:d>
              </m:e>
            </m:box>
            <m:r>
              <m:rPr>
                <m:sty m:val="i"/>
              </m:rPr>
              <m:t>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)</m:t>
            </m:r>
          </m:e>
        </m:box>
      </m:oMath>
      <w:r>
        <w:br/>
        <w:t xml:space="preserve">   先計算括號內：</w:t>
        <w:br/>
        <w:t xml:space="preserve">   </w:t>
      </w:r>
      <m:oMath xmlns:mml="http://www.w3.org/1998/Math/MathML">
        <m:box>
          <m:e>
            <m:r>
              <m:rPr>
                <m:sty m:val="p"/>
              </m:rPr>
              <m:t>3</m:t>
            </m:r>
            <m:r>
              <m:rPr>
                <m:sty m:val="p"/>
              </m:rPr>
              <m:t>−</m:t>
            </m:r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6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−</m:t>
            </m:r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br/>
        <w:t xml:space="preserve">   接著，將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 xml:space="preserve"> 除以 </w:t>
      </w:r>
      <m:oMath xmlns:mml="http://www.w3.org/1998/Math/MathML">
        <m:box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e>
        </m:box>
      </m:oMath>
      <w:r>
        <w:t>，得到：</w:t>
        <w:br/>
        <w:t xml:space="preserve">  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i"/>
              </m:rPr>
              <m:t>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br/>
        <w:t xml:space="preserve">   換成小數即 </w:t>
      </w:r>
      <m:oMath xmlns:mml="http://www.w3.org/1998/Math/MathML">
        <m:box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0.5</m:t>
            </m:r>
          </m:e>
        </m:box>
      </m:oMath>
      <w:r>
        <w:t>。</w:t>
        <w:br/>
        <w:br/>
        <w:t>最後，將兩部分合併：</w:t>
        <w:br/>
        <w:br/>
      </w:r>
      <m:oMath xmlns:mml="http://www.w3.org/1998/Math/MathML">
        <m:box>
          <m:e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2.4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box>
              <m:e>
                <m:d>
                  <m:dPr>
                    <m:begChr m:val="("/>
                    <m:endChr m:val=")"/>
                  </m:dPr>
                  <m:e>
                    <m:box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0.5</m:t>
                        </m:r>
                      </m:e>
                    </m:box>
                  </m:e>
                </m:d>
              </m:e>
            </m:box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2.4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0.5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1.9</m:t>
            </m:r>
          </m:e>
        </m:box>
      </m:oMath>
      <w:r>
        <w:br/>
        <w:br/>
        <w:t xml:space="preserve">因此，整個算式的值為 </w:t>
      </w:r>
      <m:oMath xmlns:mml="http://www.w3.org/1998/Math/MathML">
        <m:box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1.9</m:t>
            </m:r>
          </m:e>
        </m:box>
      </m:oMath>
      <w:r>
        <w:t>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首先，將 </w:t>
      </w:r>
      <m:oMath xmlns:mml="http://www.w3.org/1998/Math/MathML">
        <m:box>
          <m:e>
            <m:r>
              <m:rPr>
                <m:sty m:val="p"/>
              </m:rPr>
              <m:t>20</m:t>
            </m:r>
          </m:e>
        </m:box>
      </m:oMath>
      <w:r>
        <w:t xml:space="preserve"> 與 </w:t>
      </w:r>
      <m:oMath xmlns:mml="http://www.w3.org/1998/Math/MathML">
        <m:box>
          <m:e>
            <m:r>
              <m:rPr>
                <m:sty m:val="p"/>
              </m:rPr>
              <m:t>30</m:t>
            </m:r>
          </m:e>
        </m:box>
      </m:oMath>
      <w:r>
        <w:t xml:space="preserve"> 進行質因數分解：</w:t>
        <w:br/>
        <w:br/>
      </w:r>
      <m:oMath xmlns:mml="http://www.w3.org/1998/Math/MathML">
        <m:box>
          <m:e>
            <m:r>
              <m:rPr>
                <m:sty m:val="p"/>
              </m:rPr>
              <m:t>20</m:t>
            </m:r>
            <m:r>
              <m:rPr>
                <m:sty m:val="p"/>
              </m:rPr>
              <m:t>=</m:t>
            </m:r>
            <m:sSup>
              <m:e>
                <m:r>
                  <m:rPr>
                    <m:sty m:val="p"/>
                  </m:rPr>
                  <m:t>2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i"/>
              </m:rPr>
              <m:t>×</m:t>
            </m:r>
            <m:r>
              <m:rPr>
                <m:sty m:val="p"/>
              </m:rPr>
              <m:t>5</m:t>
            </m:r>
          </m:e>
        </m:box>
      </m:oMath>
      <w:r>
        <w:br/>
      </w:r>
      <m:oMath xmlns:mml="http://www.w3.org/1998/Math/MathML">
        <m:box>
          <m:e>
            <m:r>
              <m:rPr>
                <m:sty m:val="p"/>
              </m:rPr>
              <m:t>30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3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5</m:t>
            </m:r>
          </m:e>
        </m:box>
      </m:oMath>
      <w:r>
        <w:br/>
        <w:br/>
        <w:t xml:space="preserve">兩數的共同質因數為 </w:t>
      </w:r>
      <m:oMath xmlns:mml="http://www.w3.org/1998/Math/MathML">
        <m:box>
          <m:e>
            <m:r>
              <m:rPr>
                <m:sty m:val="p"/>
              </m:rPr>
              <m:t>2</m:t>
            </m:r>
          </m:e>
        </m:box>
      </m:oMath>
      <w:r>
        <w:t xml:space="preserve"> 與 </w:t>
      </w:r>
      <m:oMath xmlns:mml="http://www.w3.org/1998/Math/MathML">
        <m:box>
          <m:e>
            <m:r>
              <m:rPr>
                <m:sty m:val="p"/>
              </m:rPr>
              <m:t>5</m:t>
            </m:r>
          </m:e>
        </m:box>
      </m:oMath>
      <w:r>
        <w:t>。其中，</w:t>
      </w:r>
      <m:oMath xmlns:mml="http://www.w3.org/1998/Math/MathML">
        <m:box>
          <m:e>
            <m:r>
              <m:rPr>
                <m:sty m:val="p"/>
              </m:rPr>
              <m:t>20</m:t>
            </m:r>
          </m:e>
        </m:box>
      </m:oMath>
      <w:r>
        <w:t xml:space="preserve"> 中的 </w:t>
      </w:r>
      <m:oMath xmlns:mml="http://www.w3.org/1998/Math/MathML">
        <m:box>
          <m:e>
            <m:r>
              <m:rPr>
                <m:sty m:val="p"/>
              </m:rPr>
              <m:t>2</m:t>
            </m:r>
          </m:e>
        </m:box>
      </m:oMath>
      <w:r>
        <w:t xml:space="preserve"> 是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2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  <w:r>
        <w:t xml:space="preserve">，而 </w:t>
      </w:r>
      <m:oMath xmlns:mml="http://www.w3.org/1998/Math/MathML">
        <m:box>
          <m:e>
            <m:r>
              <m:rPr>
                <m:sty m:val="p"/>
              </m:rPr>
              <m:t>30</m:t>
            </m:r>
          </m:e>
        </m:box>
      </m:oMath>
      <w:r>
        <w:t xml:space="preserve"> 中的 </w:t>
      </w:r>
      <m:oMath xmlns:mml="http://www.w3.org/1998/Math/MathML">
        <m:box>
          <m:e>
            <m:r>
              <m:rPr>
                <m:sty m:val="p"/>
              </m:rPr>
              <m:t>2</m:t>
            </m:r>
          </m:e>
        </m:box>
      </m:oMath>
      <w:r>
        <w:t xml:space="preserve"> 為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2</m:t>
                </m:r>
              </m:e>
              <m:sup>
                <m:r>
                  <m:rPr>
                    <m:sty m:val="p"/>
                  </m:rPr>
                  <m:t>1</m:t>
                </m:r>
              </m:sup>
            </m:sSup>
          </m:e>
        </m:box>
      </m:oMath>
      <w:r>
        <w:t xml:space="preserve">，取較小次方為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2</m:t>
                </m:r>
              </m:e>
              <m:sup>
                <m:r>
                  <m:rPr>
                    <m:sty m:val="p"/>
                  </m:rPr>
                  <m:t>1</m:t>
                </m:r>
              </m:sup>
            </m:sSup>
          </m:e>
        </m:box>
      </m:oMath>
      <w:r>
        <w:t xml:space="preserve">；而 </w:t>
      </w:r>
      <m:oMath xmlns:mml="http://www.w3.org/1998/Math/MathML">
        <m:box>
          <m:e>
            <m:r>
              <m:rPr>
                <m:sty m:val="p"/>
              </m:rPr>
              <m:t>5</m:t>
            </m:r>
          </m:e>
        </m:box>
      </m:oMath>
      <w:r>
        <w:t xml:space="preserve"> 兩者次方均為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5</m:t>
                </m:r>
              </m:e>
              <m:sup>
                <m:r>
                  <m:rPr>
                    <m:sty m:val="p"/>
                  </m:rPr>
                  <m:t>1</m:t>
                </m:r>
              </m:sup>
            </m:sSup>
          </m:e>
        </m:box>
      </m:oMath>
      <w:r>
        <w:t>。</w:t>
        <w:br/>
        <w:br/>
        <w:t>所以，最大公因數為：</w:t>
        <w:br/>
        <w:br/>
      </w:r>
      <m:oMath xmlns:mml="http://www.w3.org/1998/Math/MathML">
        <m:box>
          <m:e>
            <m:r>
              <m:rPr>
                <m:nor/>
              </m:rPr>
              <m:t>GCD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30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sSup>
              <m:e>
                <m:r>
                  <m:rPr>
                    <m:sty m:val="p"/>
                  </m:rPr>
                  <m:t>2</m:t>
                </m:r>
              </m:e>
              <m:sup>
                <m:r>
                  <m:rPr>
                    <m:sty m:val="p"/>
                  </m:rPr>
                  <m:t>1</m:t>
                </m:r>
              </m:sup>
            </m:sSup>
            <m:r>
              <m:rPr>
                <m:sty m:val="i"/>
              </m:rPr>
              <m:t>×</m:t>
            </m:r>
            <m:sSup>
              <m:e>
                <m:r>
                  <m:rPr>
                    <m:sty m:val="p"/>
                  </m:rPr>
                  <m:t>5</m:t>
                </m:r>
              </m:e>
              <m:sup>
                <m:r>
                  <m:rPr>
                    <m:sty m:val="p"/>
                  </m:rPr>
                  <m:t>1</m:t>
                </m:r>
              </m:sup>
            </m:sSup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10</m:t>
            </m:r>
          </m:e>
        </m:box>
      </m:oMath>
      <w:r/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首先，將 </w:t>
      </w:r>
      <m:oMath xmlns:mml="http://www.w3.org/1998/Math/MathML">
        <m:box>
          <m:e>
            <m:r>
              <m:rPr>
                <m:sty m:val="p"/>
              </m:rPr>
              <m:t>15</m:t>
            </m:r>
          </m:e>
        </m:box>
      </m:oMath>
      <w:r>
        <w:t xml:space="preserve"> 與 </w:t>
      </w:r>
      <m:oMath xmlns:mml="http://www.w3.org/1998/Math/MathML">
        <m:box>
          <m:e>
            <m:r>
              <m:rPr>
                <m:sty m:val="p"/>
              </m:rPr>
              <m:t>20</m:t>
            </m:r>
          </m:e>
        </m:box>
      </m:oMath>
      <w:r>
        <w:t xml:space="preserve"> 進行質因數分解：</w:t>
        <w:br/>
        <w:br/>
      </w:r>
      <m:oMath xmlns:mml="http://www.w3.org/1998/Math/MathML">
        <m:box>
          <m:e>
            <m:r>
              <m:rPr>
                <m:sty m:val="p"/>
              </m:rPr>
              <m:t>15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5</m:t>
            </m:r>
          </m:e>
        </m:box>
      </m:oMath>
      <w:r>
        <w:br/>
      </w:r>
      <m:oMath xmlns:mml="http://www.w3.org/1998/Math/MathML">
        <m:box>
          <m:e>
            <m:r>
              <m:rPr>
                <m:sty m:val="p"/>
              </m:rPr>
              <m:t>20</m:t>
            </m:r>
            <m:r>
              <m:rPr>
                <m:sty m:val="p"/>
              </m:rPr>
              <m:t>=</m:t>
            </m:r>
            <m:sSup>
              <m:e>
                <m:r>
                  <m:rPr>
                    <m:sty m:val="p"/>
                  </m:rPr>
                  <m:t>2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i"/>
              </m:rPr>
              <m:t>×</m:t>
            </m:r>
            <m:r>
              <m:rPr>
                <m:sty m:val="p"/>
              </m:rPr>
              <m:t>5</m:t>
            </m:r>
          </m:e>
        </m:box>
      </m:oMath>
      <w:r>
        <w:br/>
        <w:br/>
        <w:t>列出所有出現的質因數：</w:t>
      </w:r>
      <m:oMath xmlns:mml="http://www.w3.org/1998/Math/MathML">
        <m:box>
          <m:e>
            <m:r>
              <m:rPr>
                <m:sty m:val="p"/>
              </m:rPr>
              <m:t>2</m:t>
            </m:r>
          </m:e>
        </m:box>
      </m:oMath>
      <w:r>
        <w:t xml:space="preserve">, </w:t>
      </w:r>
      <m:oMath xmlns:mml="http://www.w3.org/1998/Math/MathML">
        <m:box>
          <m:e>
            <m:r>
              <m:rPr>
                <m:sty m:val="p"/>
              </m:rPr>
              <m:t>3</m:t>
            </m:r>
          </m:e>
        </m:box>
      </m:oMath>
      <w:r>
        <w:t xml:space="preserve">, </w:t>
      </w:r>
      <m:oMath xmlns:mml="http://www.w3.org/1998/Math/MathML">
        <m:box>
          <m:e>
            <m:r>
              <m:rPr>
                <m:sty m:val="p"/>
              </m:rPr>
              <m:t>5</m:t>
            </m:r>
          </m:e>
        </m:box>
      </m:oMath>
      <w:r>
        <w:t>。</w:t>
        <w:br/>
        <w:br/>
        <w:t>接著，取每個質因數的最大次方：</w:t>
        <w:br/>
        <w:br/>
        <w:t xml:space="preserve">- </w:t>
      </w:r>
      <m:oMath xmlns:mml="http://www.w3.org/1998/Math/MathML">
        <m:box>
          <m:e>
            <m:r>
              <m:rPr>
                <m:sty m:val="p"/>
              </m:rPr>
              <m:t>2</m:t>
            </m:r>
          </m:e>
        </m:box>
      </m:oMath>
      <w:r>
        <w:t xml:space="preserve">：在 </w:t>
      </w:r>
      <m:oMath xmlns:mml="http://www.w3.org/1998/Math/MathML">
        <m:box>
          <m:e>
            <m:r>
              <m:rPr>
                <m:sty m:val="p"/>
              </m:rPr>
              <m:t>15</m:t>
            </m:r>
          </m:e>
        </m:box>
      </m:oMath>
      <w:r>
        <w:t xml:space="preserve"> 中沒有，</w:t>
      </w:r>
      <m:oMath xmlns:mml="http://www.w3.org/1998/Math/MathML">
        <m:box>
          <m:e>
            <m:r>
              <m:rPr>
                <m:sty m:val="p"/>
              </m:rPr>
              <m:t>20</m:t>
            </m:r>
          </m:e>
        </m:box>
      </m:oMath>
      <w:r>
        <w:t xml:space="preserve"> 中是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2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  <w:r>
        <w:t xml:space="preserve">，所以取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2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  <w:r>
        <w:t>。</w:t>
        <w:br/>
        <w:t xml:space="preserve">- </w:t>
      </w:r>
      <m:oMath xmlns:mml="http://www.w3.org/1998/Math/MathML">
        <m:box>
          <m:e>
            <m:r>
              <m:rPr>
                <m:sty m:val="p"/>
              </m:rPr>
              <m:t>3</m:t>
            </m:r>
          </m:e>
        </m:box>
      </m:oMath>
      <w:r>
        <w:t xml:space="preserve">：在 </w:t>
      </w:r>
      <m:oMath xmlns:mml="http://www.w3.org/1998/Math/MathML">
        <m:box>
          <m:e>
            <m:r>
              <m:rPr>
                <m:sty m:val="p"/>
              </m:rPr>
              <m:t>15</m:t>
            </m:r>
          </m:e>
        </m:box>
      </m:oMath>
      <w:r>
        <w:t xml:space="preserve"> 中為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3</m:t>
                </m:r>
              </m:e>
              <m:sup>
                <m:r>
                  <m:rPr>
                    <m:sty m:val="p"/>
                  </m:rPr>
                  <m:t>1</m:t>
                </m:r>
              </m:sup>
            </m:sSup>
          </m:e>
        </m:box>
      </m:oMath>
      <w:r>
        <w:t xml:space="preserve">，在 </w:t>
      </w:r>
      <m:oMath xmlns:mml="http://www.w3.org/1998/Math/MathML">
        <m:box>
          <m:e>
            <m:r>
              <m:rPr>
                <m:sty m:val="p"/>
              </m:rPr>
              <m:t>20</m:t>
            </m:r>
          </m:e>
        </m:box>
      </m:oMath>
      <w:r>
        <w:t xml:space="preserve"> 中沒有，取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3</m:t>
                </m:r>
              </m:e>
              <m:sup>
                <m:r>
                  <m:rPr>
                    <m:sty m:val="p"/>
                  </m:rPr>
                  <m:t>1</m:t>
                </m:r>
              </m:sup>
            </m:sSup>
          </m:e>
        </m:box>
      </m:oMath>
      <w:r>
        <w:t>。</w:t>
        <w:br/>
        <w:t xml:space="preserve">- </w:t>
      </w:r>
      <m:oMath xmlns:mml="http://www.w3.org/1998/Math/MathML">
        <m:box>
          <m:e>
            <m:r>
              <m:rPr>
                <m:sty m:val="p"/>
              </m:rPr>
              <m:t>5</m:t>
            </m:r>
          </m:e>
        </m:box>
      </m:oMath>
      <w:r>
        <w:t xml:space="preserve">：兩者皆為 </w:t>
      </w:r>
      <m:oMath xmlns:mml="http://www.w3.org/1998/Math/MathML">
        <m:box>
          <m:e>
            <m:sSup>
              <m:e>
                <m:r>
                  <m:rPr>
                    <m:sty m:val="p"/>
                  </m:rPr>
                  <m:t>5</m:t>
                </m:r>
              </m:e>
              <m:sup>
                <m:r>
                  <m:rPr>
                    <m:sty m:val="p"/>
                  </m:rPr>
                  <m:t>1</m:t>
                </m:r>
              </m:sup>
            </m:sSup>
          </m:e>
        </m:box>
      </m:oMath>
      <w:r>
        <w:t>。</w:t>
        <w:br/>
        <w:br/>
        <w:t>因此，最小公倍數為：</w:t>
        <w:br/>
        <w:br/>
      </w:r>
      <m:oMath xmlns:mml="http://www.w3.org/1998/Math/MathML">
        <m:box>
          <m:e>
            <m:r>
              <m:rPr>
                <m:nor/>
              </m:rPr>
              <m:t>LCM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20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sSup>
              <m:e>
                <m:r>
                  <m:rPr>
                    <m:sty m:val="p"/>
                  </m:rPr>
                  <m:t>2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i"/>
              </m:rPr>
              <m:t>×</m:t>
            </m:r>
            <m:r>
              <m:rPr>
                <m:sty m:val="p"/>
              </m:rPr>
              <m:t>3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3</m:t>
            </m:r>
            <m:r>
              <m:rPr>
                <m:sty m:val="i"/>
              </m:rPr>
              <m:t>×</m:t>
            </m:r>
            <m:r>
              <m:rPr>
                <m:sty m:val="p"/>
              </m:rPr>
              <m:t>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60</m:t>
            </m:r>
          </m:e>
        </m:box>
      </m:oMath>
      <w:r/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>解法：</w:t>
        <w:br/>
        <w:br/>
        <w:t xml:space="preserve">設跑道全長為 </w:t>
      </w:r>
      <m:oMath xmlns:mml="http://www.w3.org/1998/Math/MathML">
        <m:box>
          <m:e>
            <m:r>
              <m:rPr>
                <m:sty m:val="i"/>
              </m:rPr>
              <m:t>L</m:t>
            </m:r>
          </m:e>
        </m:box>
      </m:oMath>
      <w:r>
        <w:t xml:space="preserve"> 公里。若設小明完成跑道的時間為 </w:t>
      </w:r>
      <m:oMath xmlns:mml="http://www.w3.org/1998/Math/MathML">
        <m:box>
          <m:e>
            <m:r>
              <m:rPr>
                <m:sty m:val="i"/>
              </m:rPr>
              <m:t>t</m:t>
            </m:r>
          </m:e>
        </m:box>
      </m:oMath>
      <w:r>
        <w:t xml:space="preserve"> 小時，則有：</w:t>
        <w:br/>
        <w:br/>
      </w:r>
      <m:oMath xmlns:mml="http://www.w3.org/1998/Math/MathML">
        <m:box>
          <m:e>
            <m:r>
              <m:rPr>
                <m:sty m:val="p"/>
              </m:rPr>
              <m:t>9</m:t>
            </m:r>
            <m:r>
              <m:rPr>
                <m:sty m:val="i"/>
              </m:rPr>
              <m:t>t</m:t>
            </m:r>
            <m:r>
              <m:rPr>
                <m:sty m:val="p"/>
              </m:rPr>
              <m:t>=</m:t>
            </m:r>
            <m:r>
              <m:rPr>
                <m:sty m:val="i"/>
              </m:rPr>
              <m:t>L</m:t>
            </m:r>
          </m:e>
        </m:box>
      </m:oMath>
      <w:r>
        <w:br/>
        <w:br/>
        <w:t xml:space="preserve">同時，小華在相同時間內跑的距離為 </w:t>
      </w:r>
      <m:oMath xmlns:mml="http://www.w3.org/1998/Math/MathML">
        <m:box>
          <m:e>
            <m:r>
              <m:rPr>
                <m:sty m:val="p"/>
              </m:rPr>
              <m:t>7</m:t>
            </m:r>
            <m:r>
              <m:rPr>
                <m:sty m:val="i"/>
              </m:rPr>
              <m:t>t</m:t>
            </m:r>
          </m:e>
        </m:box>
      </m:oMath>
      <w:r>
        <w:t xml:space="preserve"> 公里，而依題意，</w:t>
      </w:r>
      <m:oMath xmlns:mml="http://www.w3.org/1998/Math/MathML">
        <m:box>
          <m:e>
            <m:r>
              <m:rPr>
                <m:sty m:val="p"/>
              </m:rPr>
              <m:t>7</m:t>
            </m:r>
            <m:r>
              <m:rPr>
                <m:sty m:val="i"/>
              </m:rPr>
              <m:t>t</m:t>
            </m:r>
          </m:e>
        </m:box>
      </m:oMath>
      <w:r>
        <w:t xml:space="preserve"> 加上差距 </w:t>
      </w:r>
      <m:oMath xmlns:mml="http://www.w3.org/1998/Math/MathML">
        <m:box>
          <m:e>
            <m:r>
              <m:rPr>
                <m:sty m:val="p"/>
              </m:rPr>
              <m:t>5</m:t>
            </m:r>
          </m:e>
        </m:box>
      </m:oMath>
      <w:r>
        <w:t xml:space="preserve"> 公里等於全長 </w:t>
      </w:r>
      <m:oMath xmlns:mml="http://www.w3.org/1998/Math/MathML">
        <m:box>
          <m:e>
            <m:r>
              <m:rPr>
                <m:sty m:val="i"/>
              </m:rPr>
              <m:t>L</m:t>
            </m:r>
          </m:e>
        </m:box>
      </m:oMath>
      <w:r>
        <w:t>，故有：</w:t>
        <w:br/>
        <w:br/>
      </w:r>
      <m:oMath xmlns:mml="http://www.w3.org/1998/Math/MathML">
        <m:box>
          <m:e>
            <m:r>
              <m:rPr>
                <m:sty m:val="p"/>
              </m:rPr>
              <m:t>7</m:t>
            </m:r>
            <m:r>
              <m:rPr>
                <m:sty m:val="i"/>
              </m:rPr>
              <m:t>t</m:t>
            </m:r>
            <m:r>
              <m:rPr>
                <m:sty m:val="p"/>
              </m:rPr>
              <m:t>=</m:t>
            </m:r>
            <m:r>
              <m:rPr>
                <m:sty m:val="i"/>
              </m:rPr>
              <m:t>L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</m:t>
            </m:r>
          </m:e>
        </m:box>
      </m:oMath>
      <w:r>
        <w:br/>
        <w:br/>
        <w:t xml:space="preserve">將第一個式子中的時間 </w:t>
      </w:r>
      <m:oMath xmlns:mml="http://www.w3.org/1998/Math/MathML">
        <m:box>
          <m:e>
            <m:r>
              <m:rPr>
                <m:sty m:val="i"/>
              </m:rPr>
              <m:t>t</m:t>
            </m:r>
            <m:r>
              <m:rPr>
                <m:sty m:val="p"/>
              </m:rPr>
              <m:t>=</m:t>
            </m:r>
            <m:r>
              <m:rPr>
                <m:sty m:val="i"/>
              </m:rPr>
              <m:t>L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9</m:t>
            </m:r>
          </m:e>
        </m:box>
      </m:oMath>
      <w:r>
        <w:t xml:space="preserve"> 代入第二個式子中：</w:t>
        <w:br/>
        <w:br/>
      </w:r>
      <m:oMath xmlns:mml="http://www.w3.org/1998/Math/MathML">
        <m:box>
          <m:e>
            <m:r>
              <m:rPr>
                <m:sty m:val="p"/>
              </m:rPr>
              <m:t>7</m:t>
            </m:r>
            <m:r>
              <m:rPr>
                <m:sty m:val="i"/>
              </m:rPr>
              <m:t>×</m:t>
            </m:r>
            <m:f>
              <m:num>
                <m:box>
                  <m:e>
                    <m:r>
                      <m:rPr>
                        <m:sty m:val="i"/>
                      </m:rPr>
                      <m:t>L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9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i"/>
              </m:rPr>
              <m:t>L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</m:t>
            </m:r>
          </m:e>
        </m:box>
      </m:oMath>
      <w:r>
        <w:br/>
        <w:br/>
        <w:t>化簡得：</w:t>
        <w:br/>
        <w:br/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7</m:t>
                    </m:r>
                    <m:r>
                      <m:rPr>
                        <m:sty m:val="i"/>
                      </m:rPr>
                      <m:t>L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9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i"/>
              </m:rPr>
              <m:t>L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</m:t>
            </m:r>
          </m:e>
        </m:box>
      </m:oMath>
      <w:r>
        <w:br/>
        <w:br/>
        <w:t xml:space="preserve">兩邊同乘以 </w:t>
      </w:r>
      <m:oMath xmlns:mml="http://www.w3.org/1998/Math/MathML">
        <m:box>
          <m:e>
            <m:r>
              <m:rPr>
                <m:sty m:val="p"/>
              </m:rPr>
              <m:t>9</m:t>
            </m:r>
          </m:e>
        </m:box>
      </m:oMath>
      <w:r>
        <w:t xml:space="preserve"> 消去分母：</w:t>
        <w:br/>
        <w:br/>
      </w:r>
      <m:oMath xmlns:mml="http://www.w3.org/1998/Math/MathML">
        <m:box>
          <m:e>
            <m:r>
              <m:rPr>
                <m:sty m:val="p"/>
              </m:rPr>
              <m:t>7</m:t>
            </m:r>
            <m:r>
              <m:rPr>
                <m:sty m:val="i"/>
              </m:rPr>
              <m:t>L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9</m:t>
            </m:r>
            <m:r>
              <m:rPr>
                <m:sty m:val="i"/>
              </m:rPr>
              <m:t>L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45</m:t>
            </m:r>
          </m:e>
        </m:box>
      </m:oMath>
      <w:r>
        <w:br/>
        <w:br/>
        <w:t>移項得：</w:t>
        <w:br/>
        <w:br/>
      </w:r>
      <m:oMath xmlns:mml="http://www.w3.org/1998/Math/MathML">
        <m:box>
          <m:e>
            <m:r>
              <m:rPr>
                <m:sty m:val="p"/>
              </m:rPr>
              <m:t>9</m:t>
            </m:r>
            <m:r>
              <m:rPr>
                <m:sty m:val="i"/>
              </m:rPr>
              <m:t>L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7</m:t>
            </m:r>
            <m:r>
              <m:rPr>
                <m:sty m:val="i"/>
              </m:rPr>
              <m:t>L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45</m:t>
            </m:r>
            <m:r>
              <m:t/>
            </m:r>
            <m:r>
              <m:rPr>
                <m:sty m:val="i"/>
              </m:rPr>
              <m:t>⟹</m:t>
            </m:r>
            <m:r>
              <m:t/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L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45</m:t>
            </m:r>
          </m:e>
        </m:box>
      </m:oMath>
      <w:r>
        <w:br/>
        <w:br/>
        <w:t>解得：</w:t>
        <w:br/>
        <w:br/>
      </w:r>
      <m:oMath xmlns:mml="http://www.w3.org/1998/Math/MathML">
        <m:box>
          <m:e>
            <m:r>
              <m:rPr>
                <m:sty m:val="i"/>
              </m:rPr>
              <m:t>L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45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22.5</m:t>
            </m:r>
          </m:e>
        </m:box>
      </m:oMath>
      <w:r>
        <w:br/>
        <w:br/>
        <w:t xml:space="preserve">因此，跑道全長為 </w:t>
      </w:r>
      <m:oMath xmlns:mml="http://www.w3.org/1998/Math/MathML">
        <m:box>
          <m:e>
            <m:r>
              <m:rPr>
                <m:sty m:val="p"/>
              </m:rPr>
              <m:t>22.5</m:t>
            </m:r>
          </m:e>
        </m:box>
      </m:oMath>
      <w:r>
        <w:t xml:space="preserve"> 公里。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p>
      <w:r>
        <w:t xml:space="preserve">【題目2】將 </w:t>
      </w:r>
      <m:oMath xmlns:mml="http://www.w3.org/1998/Math/MathML">
        <m:box>
          <m:e>
            <m:r>
              <m:rPr>
                <m:sty m:val="p"/>
              </m:rPr>
              <m:t>75</m:t>
            </m:r>
          </m:e>
        </m:box>
      </m:oMath>
      <w:r>
        <w:t xml:space="preserve"> 分解後可化簡平方根，下列哪一個選項正確表示 </w:t>
      </w:r>
      <m:oMath xmlns:mml="http://www.w3.org/1998/Math/MathML">
        <m:box>
          <m:e>
            <m:rad>
              <m:e>
                <m:box>
                  <m:e>
                    <m:box>
                      <m:e>
                        <m:r>
                          <m:rPr>
                            <m:sty m:val="p"/>
                          </m:rPr>
                          <m:t>75</m:t>
                        </m:r>
                      </m:e>
                    </m:box>
                  </m:e>
                </m:box>
              </m:e>
            </m:rad>
          </m:e>
        </m:box>
      </m:oMath>
      <w:r>
        <w:t xml:space="preserve"> 的化簡形式？</w:t>
      </w:r>
      <w:r>
        <w:br/>
      </w:r>
      <w:r>
        <w:br/>
      </w:r>
    </w:p>
    <w:p>
      <w:pPr/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